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Google Interview Qs</w:t>
      </w:r>
    </w:p>
    <w:p>
      <w:pPr>
        <w:spacing w:after="0"/>
        <w:ind w:left="120"/>
        <w:jc w:val="left"/>
      </w:pPr>
      <w:r>
        <w:rPr>
          <w:rFonts w:ascii="Cambria" w:hAnsi="Cambria"/>
          <w:b w:val="false"/>
          <w:i w:val="false"/>
          <w:color w:val="000000"/>
          <w:sz w:val="22"/>
        </w:rPr>
        <w:t>1 topo sort for course schedule</w:t>
      </w:r>
    </w:p>
    <w:p>
      <w:pPr>
        <w:spacing w:after="0"/>
        <w:ind w:left="120"/>
        <w:jc w:val="left"/>
      </w:pPr>
      <w:r>
        <w:rPr>
          <w:rFonts w:ascii="Cambria" w:hAnsi="Cambria"/>
          <w:b w:val="false"/>
          <w:i w:val="false"/>
          <w:color w:val="000000"/>
          <w:sz w:val="22"/>
        </w:rPr>
        <w:t>Build robot: you are given a list of parts of the robot, and for each part, you also have a list of parts needed to be finished before building this e. Find out the order</w:t>
      </w:r>
    </w:p>
    <w:p>
      <w:pPr>
        <w:spacing w:after="0"/>
        <w:ind w:left="120"/>
        <w:jc w:val="left"/>
      </w:pPr>
      <w:r>
        <w:br/>
      </w:r>
    </w:p>
    <w:p>
      <w:pPr>
        <w:spacing w:after="0"/>
        <w:ind w:left="120"/>
        <w:jc w:val="left"/>
      </w:pPr>
      <w:r>
        <w:rPr>
          <w:rFonts w:ascii="Cambria" w:hAnsi="Cambria"/>
          <w:b w:val="false"/>
          <w:i w:val="false"/>
          <w:color w:val="000000"/>
          <w:sz w:val="22"/>
        </w:rPr>
        <w:t>similar questions: min height tree, deleting leaves, longest path</w:t>
      </w:r>
    </w:p>
    <w:p>
      <w:pPr>
        <w:numPr>
          <w:ilvl w:val="0"/>
          <w:numId w:val="1"/>
        </w:numPr>
        <w:spacing w:after="0"/>
        <w:jc w:val="left"/>
      </w:pPr>
      <w:r>
        <w:rPr>
          <w:rFonts w:ascii="Cambria" w:hAnsi="Cambria"/>
          <w:b w:val="false"/>
          <w:i w:val="false"/>
          <w:color w:val="000000"/>
          <w:sz w:val="22"/>
        </w:rPr>
        <w:t>seq. reconstruction</w:t>
      </w:r>
    </w:p>
    <w:p>
      <w:pPr>
        <w:spacing w:after="0"/>
        <w:ind w:left="120"/>
        <w:jc w:val="left"/>
      </w:pPr>
      <w:r>
        <w:br/>
      </w:r>
    </w:p>
    <w:p>
      <w:pPr>
        <w:spacing w:after="0"/>
        <w:ind w:left="120"/>
        <w:jc w:val="left"/>
      </w:pPr>
      <w:r>
        <w:rPr>
          <w:rFonts w:ascii="Cambria" w:hAnsi="Cambria"/>
          <w:b w:val="false"/>
          <w:i w:val="false"/>
          <w:color w:val="000000"/>
          <w:sz w:val="22"/>
        </w:rPr>
        <w:t>2 evaluate division</w:t>
      </w:r>
    </w:p>
    <w:p>
      <w:pPr>
        <w:spacing w:after="0"/>
        <w:ind w:left="120"/>
        <w:jc w:val="left"/>
      </w:pPr>
      <w:r>
        <w:rPr>
          <w:rFonts w:ascii="Cambria" w:hAnsi="Cambria"/>
          <w:b w:val="false"/>
          <w:i w:val="false"/>
          <w:color w:val="000000"/>
          <w:sz w:val="22"/>
        </w:rPr>
        <w:t>dfs, adj matrix?</w:t>
      </w:r>
    </w:p>
    <w:p>
      <w:pPr>
        <w:spacing w:after="0"/>
        <w:ind w:left="120"/>
        <w:jc w:val="left"/>
      </w:pPr>
      <w:r>
        <w:rPr>
          <w:rFonts w:ascii="Cambria" w:hAnsi="Cambria"/>
          <w:b w:val="false"/>
          <w:i w:val="false"/>
          <w:color w:val="000000"/>
          <w:sz w:val="22"/>
        </w:rPr>
        <w:t>trade-off, complexity?</w:t>
      </w:r>
    </w:p>
    <w:p>
      <w:pPr>
        <w:spacing w:after="0"/>
        <w:ind w:left="120"/>
        <w:jc w:val="left"/>
      </w:pPr>
      <w:r>
        <w:br/>
      </w:r>
    </w:p>
    <w:p>
      <w:pPr>
        <w:spacing w:after="0"/>
        <w:ind w:left="120"/>
        <w:jc w:val="left"/>
      </w:pPr>
      <w:r>
        <w:rPr>
          <w:rFonts w:ascii="Cambria" w:hAnsi="Cambria"/>
          <w:b w:val="false"/>
          <w:i w:val="false"/>
          <w:color w:val="000000"/>
          <w:sz w:val="22"/>
        </w:rPr>
        <w:t>3 给一个字符串，屏幕宽，高，最小字体和最大字体，还有两个辅助函数得到一个字符的宽和高，要求找能放进屏幕的最大字号。二分查找</w:t>
      </w:r>
    </w:p>
    <w:p>
      <w:pPr>
        <w:numPr>
          <w:ilvl w:val="0"/>
          <w:numId w:val="2"/>
        </w:numPr>
        <w:spacing w:after="0"/>
        <w:jc w:val="left"/>
      </w:pPr>
      <w:r>
        <w:rPr>
          <w:rFonts w:ascii="Cambria" w:hAnsi="Cambria"/>
          <w:b w:val="false"/>
          <w:i w:val="false"/>
          <w:color w:val="000000"/>
          <w:sz w:val="22"/>
        </w:rPr>
        <w:t>python bisect api</w:t>
      </w:r>
    </w:p>
    <w:p>
      <w:pPr>
        <w:numPr>
          <w:ilvl w:val="0"/>
          <w:numId w:val="2"/>
        </w:numPr>
        <w:spacing w:after="0"/>
        <w:jc w:val="left"/>
      </w:pPr>
      <w:r>
        <w:rPr>
          <w:rFonts w:ascii="Cambria" w:hAnsi="Cambria"/>
          <w:b w:val="false"/>
          <w:i w:val="false"/>
          <w:color w:val="000000"/>
          <w:sz w:val="22"/>
        </w:rPr>
        <w:t>bst in leetcode LC 34 search for range</w:t>
      </w:r>
    </w:p>
    <w:p>
      <w:pPr>
        <w:spacing w:after="0"/>
        <w:ind w:left="120"/>
        <w:jc w:val="left"/>
      </w:pPr>
      <w:r>
        <w:rPr>
          <w:rFonts w:ascii="Cambria" w:hAnsi="Cambria"/>
          <w:b w:val="false"/>
          <w:i w:val="false"/>
          <w:color w:val="000000"/>
          <w:sz w:val="22"/>
        </w:rPr>
        <w:t>Given a screen with a given width, height and supported min/max font size, determine the max font a given string can be displayed in. Word or character can’t be broken. Imagine a method getWidth(char c, int fontSize) and getHeight(int fontSize) are given</w:t>
      </w:r>
    </w:p>
    <w:p>
      <w:pPr>
        <w:spacing w:after="0"/>
        <w:ind w:left="120"/>
        <w:jc w:val="left"/>
      </w:pPr>
      <w:r>
        <w:rPr>
          <w:rFonts w:ascii="Consolas" w:hAnsi="Consolas"/>
          <w:b w:val="false"/>
          <w:i w:val="false"/>
          <w:color w:val="000000"/>
          <w:sz w:val="22"/>
        </w:rPr>
        <w:t>lo = MINFONT</w:t>
      </w:r>
    </w:p>
    <w:p>
      <w:pPr>
        <w:spacing w:after="0"/>
        <w:ind w:left="120"/>
        <w:jc w:val="left"/>
      </w:pPr>
      <w:r>
        <w:rPr>
          <w:rFonts w:ascii="Consolas" w:hAnsi="Consolas"/>
          <w:b w:val="false"/>
          <w:i w:val="false"/>
          <w:color w:val="000000"/>
          <w:sz w:val="22"/>
        </w:rPr>
        <w:t>hi = MAXFONT</w:t>
      </w:r>
    </w:p>
    <w:p>
      <w:pPr>
        <w:spacing w:after="0"/>
        <w:ind w:left="120"/>
        <w:jc w:val="left"/>
      </w:pPr>
      <w:r>
        <w:rPr>
          <w:rFonts w:ascii="Consolas" w:hAnsi="Consolas"/>
          <w:b w:val="false"/>
          <w:i w:val="false"/>
          <w:color w:val="000000"/>
          <w:sz w:val="22"/>
        </w:rPr>
        <w:t># input string s</w:t>
      </w:r>
    </w:p>
    <w:p>
      <w:pPr>
        <w:spacing w:after="0"/>
        <w:ind w:left="120"/>
        <w:jc w:val="left"/>
      </w:pPr>
      <w:r>
        <w:rPr>
          <w:rFonts w:ascii="Consolas" w:hAnsi="Consolas"/>
          <w:b w:val="false"/>
          <w:i w:val="false"/>
          <w:color w:val="000000"/>
          <w:sz w:val="22"/>
        </w:rPr>
        <w:t>def can_print(fontsize):</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total_width = sum( getWidth(c, fontsize) for c in s)</w:t>
      </w:r>
    </w:p>
    <w:p>
      <w:pPr>
        <w:spacing w:after="0"/>
        <w:ind w:left="120"/>
        <w:jc w:val="left"/>
      </w:pPr>
      <w:r>
        <w:rPr>
          <w:rFonts w:ascii="Consolas" w:hAnsi="Consolas"/>
          <w:b w:val="false"/>
          <w:i w:val="false"/>
          <w:color w:val="000000"/>
          <w:sz w:val="22"/>
        </w:rPr>
        <w:t>  total_height = total_width // WIDTH if total_width % WIDTH == 0 else total_width // WIDTH + 1</w:t>
      </w:r>
    </w:p>
    <w:p>
      <w:pPr>
        <w:spacing w:after="0"/>
        <w:ind w:left="120"/>
        <w:jc w:val="left"/>
      </w:pPr>
      <w:r>
        <w:rPr>
          <w:rFonts w:ascii="Consolas" w:hAnsi="Consolas"/>
          <w:b w:val="false"/>
          <w:i w:val="false"/>
          <w:color w:val="000000"/>
          <w:sz w:val="22"/>
        </w:rPr>
        <w:t>  if total_height &lt;= HEIGHT: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return True</w:t>
      </w:r>
    </w:p>
    <w:p>
      <w:pPr>
        <w:spacing w:after="0"/>
        <w:ind w:left="120"/>
        <w:jc w:val="left"/>
      </w:pPr>
      <w:r>
        <w:rPr>
          <w:rFonts w:ascii="Consolas" w:hAnsi="Consolas"/>
          <w:b w:val="false"/>
          <w:i w:val="false"/>
          <w:color w:val="000000"/>
          <w:sz w:val="22"/>
        </w:rPr>
        <w:t>  else:</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return False</w:t>
      </w:r>
    </w:p>
    <w:p>
      <w:pPr>
        <w:spacing w:after="0"/>
        <w:ind w:left="120"/>
        <w:jc w:val="left"/>
      </w:pPr>
      <w:r>
        <w:rPr>
          <w:rFonts w:ascii="Consolas" w:hAnsi="Consolas"/>
          <w:b w:val="false"/>
          <w:i w:val="false"/>
          <w:color w:val="000000"/>
          <w:sz w:val="22"/>
        </w:rPr>
        <w:t>while lo &lt; hi:</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mid = (lo + hi) &gt;&gt; 1</w:t>
      </w:r>
    </w:p>
    <w:p>
      <w:pPr>
        <w:spacing w:after="0"/>
        <w:ind w:left="120"/>
        <w:jc w:val="left"/>
      </w:pPr>
      <w:r>
        <w:rPr>
          <w:rFonts w:ascii="Consolas" w:hAnsi="Consolas"/>
          <w:b w:val="false"/>
          <w:i w:val="false"/>
          <w:color w:val="000000"/>
          <w:sz w:val="22"/>
        </w:rPr>
        <w:t>  if can_print(mid):</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lo = mid + 1</w:t>
      </w:r>
    </w:p>
    <w:p>
      <w:pPr>
        <w:spacing w:after="0"/>
        <w:ind w:left="120"/>
        <w:jc w:val="left"/>
      </w:pPr>
      <w:r>
        <w:rPr>
          <w:rFonts w:ascii="Consolas" w:hAnsi="Consolas"/>
          <w:b w:val="false"/>
          <w:i w:val="false"/>
          <w:color w:val="000000"/>
          <w:sz w:val="22"/>
        </w:rPr>
        <w:t>  else:</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hi = mid</w:t>
      </w:r>
    </w:p>
    <w:p>
      <w:pPr>
        <w:spacing w:after="0"/>
        <w:ind w:left="120"/>
        <w:jc w:val="left"/>
      </w:pPr>
      <w:r>
        <w:rPr>
          <w:rFonts w:ascii="Consolas" w:hAnsi="Consolas"/>
          <w:b w:val="false"/>
          <w:i w:val="false"/>
          <w:color w:val="000000"/>
          <w:sz w:val="22"/>
        </w:rPr>
        <w:t>return lo</w:t>
      </w:r>
    </w:p>
    <w:p>
      <w:pPr>
        <w:spacing w:after="0"/>
        <w:ind w:left="120"/>
        <w:jc w:val="left"/>
      </w:pPr>
      <w:r>
        <w:br/>
      </w:r>
    </w:p>
    <w:p>
      <w:pPr>
        <w:spacing w:after="0"/>
        <w:ind w:left="120"/>
        <w:jc w:val="left"/>
      </w:pPr>
      <w:r>
        <w:rPr>
          <w:rFonts w:ascii="Cambria" w:hAnsi="Cambria"/>
          <w:b w:val="false"/>
          <w:i w:val="false"/>
          <w:color w:val="000000"/>
          <w:sz w:val="22"/>
        </w:rPr>
        <w:t>4 给一个二维矩阵和一个限制，问是否存在一条从左上角到右下角的路径且该路径上的值小于限制。宽度优先搜</w:t>
      </w:r>
    </w:p>
    <w:p>
      <w:pPr>
        <w:numPr>
          <w:ilvl w:val="0"/>
          <w:numId w:val="3"/>
        </w:numPr>
        <w:spacing w:after="0"/>
        <w:jc w:val="left"/>
      </w:pPr>
      <w:r>
        <w:rPr>
          <w:rFonts w:ascii="Cambria" w:hAnsi="Cambria"/>
          <w:b w:val="false"/>
          <w:i w:val="false"/>
          <w:color w:val="000000"/>
          <w:sz w:val="22"/>
        </w:rPr>
        <w:t>maze i bfs</w:t>
      </w:r>
    </w:p>
    <w:p>
      <w:pPr>
        <w:numPr>
          <w:ilvl w:val="0"/>
          <w:numId w:val="3"/>
        </w:numPr>
        <w:spacing w:after="0"/>
        <w:jc w:val="left"/>
      </w:pPr>
      <w:r>
        <w:rPr>
          <w:rFonts w:ascii="Cambria" w:hAnsi="Cambria"/>
          <w:b w:val="false"/>
          <w:i w:val="false"/>
          <w:color w:val="000000"/>
          <w:sz w:val="22"/>
        </w:rPr>
        <w:t>maze ii bfs update D[i][j] = min(D[i][j], D[k][l] + dist_travelled)</w:t>
      </w:r>
    </w:p>
    <w:p>
      <w:pPr>
        <w:spacing w:after="0"/>
        <w:ind w:left="120"/>
        <w:jc w:val="left"/>
      </w:pPr>
      <w:r>
        <w:br/>
      </w:r>
    </w:p>
    <w:p>
      <w:pPr>
        <w:spacing w:after="0"/>
        <w:ind w:left="120"/>
        <w:jc w:val="left"/>
      </w:pPr>
      <w:r>
        <w:rPr>
          <w:rFonts w:ascii="Cambria" w:hAnsi="Cambria"/>
          <w:b w:val="false"/>
          <w:i w:val="false"/>
          <w:color w:val="000000"/>
          <w:sz w:val="22"/>
        </w:rPr>
        <w:t>5 每个node都是int, 要return 一个所有node的sorted array. 用DFS/recursion做，O(N)时间O(N)空间。N是树里节点的个数</w:t>
      </w:r>
    </w:p>
    <w:p>
      <w:pPr>
        <w:spacing w:after="0"/>
        <w:ind w:left="120"/>
        <w:jc w:val="left"/>
      </w:pPr>
      <w:r>
        <w:br/>
      </w:r>
    </w:p>
    <w:p>
      <w:pPr>
        <w:spacing w:after="0"/>
        <w:ind w:left="120"/>
        <w:jc w:val="left"/>
      </w:pPr>
      <w:r>
        <w:rPr>
          <w:rFonts w:ascii="Cambria" w:hAnsi="Cambria"/>
          <w:b w:val="false"/>
          <w:i w:val="false"/>
          <w:color w:val="000000"/>
          <w:sz w:val="22"/>
        </w:rPr>
        <w:t>6 二维坐标系给一堆点，找出这些点能形成的最小矩形的面积</w:t>
      </w:r>
    </w:p>
    <w:p>
      <w:pPr>
        <w:spacing w:after="0"/>
        <w:ind w:left="120"/>
        <w:jc w:val="left"/>
      </w:pPr>
      <w:r>
        <w:rPr>
          <w:rFonts w:ascii="Cambria" w:hAnsi="Cambria"/>
          <w:b w:val="false"/>
          <w:i w:val="false"/>
          <w:color w:val="000000"/>
          <w:sz w:val="22"/>
        </w:rPr>
        <w:t>Q1: are rectangles all par to axis?</w:t>
      </w:r>
    </w:p>
    <w:p>
      <w:pPr>
        <w:spacing w:after="0"/>
        <w:ind w:left="120"/>
        <w:jc w:val="left"/>
      </w:pPr>
      <w:r>
        <w:br/>
      </w:r>
    </w:p>
    <w:p>
      <w:pPr>
        <w:spacing w:after="0"/>
        <w:ind w:left="120"/>
        <w:jc w:val="left"/>
      </w:pPr>
      <w:r>
        <w:rPr>
          <w:rFonts w:ascii="Cambria" w:hAnsi="Cambria"/>
          <w:b w:val="false"/>
          <w:i w:val="false"/>
          <w:color w:val="000000"/>
          <w:sz w:val="22"/>
        </w:rPr>
        <w:t>7 a really weird question…..</w:t>
      </w:r>
    </w:p>
    <w:p>
      <w:pPr>
        <w:spacing w:after="0"/>
        <w:ind w:left="120"/>
        <w:jc w:val="left"/>
      </w:pPr>
      <w:hyperlink r:id="rId5">
        <w:r>
          <w:rPr>
            <w:rFonts w:ascii="Cambria" w:hAnsi="Cambria"/>
            <w:b w:val="false"/>
            <w:i w:val="false"/>
            <w:color w:val="0000ff"/>
            <w:sz w:val="22"/>
            <w:u w:val="single"/>
          </w:rPr>
          <w:t>http://www.1point3acres.com/bbs/forum.php?mod=viewthread&amp;tid=300558&amp;extra=page%3D1%26filter%3Dsortid%26sortid%3D311%26searchoption%5B3046%5D%5Bvalue%5D%3D1%26searchoption%5B3046%5D%5Btype%5D%3Dradio%26sortid%3D311</w:t>
        </w:r>
      </w:hyperlink>
    </w:p>
    <w:p>
      <w:pPr>
        <w:spacing w:after="0"/>
        <w:ind w:left="120"/>
        <w:jc w:val="left"/>
      </w:pPr>
      <w:r>
        <w:br/>
      </w:r>
    </w:p>
    <w:p>
      <w:pPr>
        <w:spacing w:after="0"/>
        <w:ind w:left="120"/>
        <w:jc w:val="left"/>
      </w:pPr>
      <w:r>
        <w:rPr>
          <w:rFonts w:ascii="Cambria" w:hAnsi="Cambria"/>
          <w:b w:val="false"/>
          <w:i w:val="false"/>
          <w:color w:val="000000"/>
          <w:sz w:val="22"/>
        </w:rPr>
        <w:t>8  OA 683 Empty Slots </w:t>
      </w:r>
    </w:p>
    <w:p>
      <w:pPr>
        <w:spacing w:after="0"/>
        <w:ind w:left="120"/>
        <w:jc w:val="left"/>
      </w:pPr>
      <w:r>
        <w:br/>
      </w:r>
    </w:p>
    <w:p>
      <w:pPr>
        <w:spacing w:after="0"/>
        <w:ind w:left="120"/>
        <w:jc w:val="left"/>
      </w:pPr>
      <w:r>
        <w:rPr>
          <w:rFonts w:ascii="Cambria" w:hAnsi="Cambria"/>
          <w:b w:val="false"/>
          <w:i w:val="false"/>
          <w:color w:val="000000"/>
          <w:sz w:val="22"/>
        </w:rPr>
        <w:t>9 OA 681 Next Closet Time</w:t>
      </w:r>
    </w:p>
    <w:p>
      <w:pPr>
        <w:spacing w:after="0"/>
        <w:ind w:left="120"/>
        <w:jc w:val="left"/>
      </w:pPr>
      <w:r>
        <w:br/>
      </w:r>
    </w:p>
    <w:p>
      <w:pPr>
        <w:spacing w:after="0"/>
        <w:ind w:left="120"/>
        <w:jc w:val="left"/>
      </w:pPr>
      <w:r>
        <w:rPr>
          <w:rFonts w:ascii="Cambria" w:hAnsi="Cambria"/>
          <w:b w:val="false"/>
          <w:i w:val="false"/>
          <w:color w:val="000000"/>
          <w:sz w:val="22"/>
        </w:rPr>
        <w:t>10 given a binary tree, delete the bad edge. follow up given a binary search tree</w:t>
      </w:r>
    </w:p>
    <w:p>
      <w:pPr>
        <w:spacing w:after="0"/>
        <w:ind w:left="120"/>
        <w:jc w:val="left"/>
      </w:pPr>
      <w:r>
        <w:rPr>
          <w:rFonts w:ascii="Cambria" w:hAnsi="Cambria"/>
          <w:b w:val="false"/>
          <w:i w:val="false"/>
          <w:color w:val="000000"/>
          <w:sz w:val="22"/>
        </w:rPr>
        <w:t>bad edge要想，哪些情况。一面估计跪了。</w:t>
      </w:r>
    </w:p>
    <w:p>
      <w:pPr>
        <w:numPr>
          <w:ilvl w:val="0"/>
          <w:numId w:val="4"/>
        </w:numPr>
        <w:spacing w:after="0"/>
        <w:jc w:val="left"/>
      </w:pPr>
      <w:r>
        <w:rPr>
          <w:rFonts w:ascii="Cambria" w:hAnsi="Cambria"/>
          <w:b w:val="false"/>
          <w:i w:val="false"/>
          <w:color w:val="000000"/>
          <w:sz w:val="22"/>
        </w:rPr>
        <w:t>LC 685?</w:t>
      </w:r>
    </w:p>
    <w:p>
      <w:pPr>
        <w:spacing w:after="0"/>
        <w:ind w:left="120"/>
        <w:jc w:val="left"/>
      </w:pPr>
      <w:r>
        <w:br/>
      </w:r>
    </w:p>
    <w:p>
      <w:pPr>
        <w:spacing w:after="0"/>
        <w:ind w:left="120"/>
        <w:jc w:val="left"/>
      </w:pPr>
      <w:r>
        <w:rPr>
          <w:rFonts w:ascii="Cambria" w:hAnsi="Cambria"/>
          <w:b w:val="false"/>
          <w:i w:val="false"/>
          <w:color w:val="000000"/>
          <w:sz w:val="22"/>
        </w:rPr>
        <w:t>bad edge就是会导致二叉树不对的edge，面试官的想法应该是让我自己想有哪些情况。。。</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11 given a target node in a directed graph, find the shortest cycle including this node, return the whole path</w:t>
      </w:r>
    </w:p>
    <w:p>
      <w:pPr>
        <w:spacing w:after="0"/>
        <w:ind w:left="120"/>
        <w:jc w:val="left"/>
      </w:pPr>
      <w:r>
        <w:br/>
      </w:r>
    </w:p>
    <w:p>
      <w:pPr>
        <w:spacing w:after="0"/>
        <w:ind w:left="120"/>
        <w:jc w:val="left"/>
      </w:pPr>
      <w:r>
        <w:rPr>
          <w:rFonts w:ascii="Cambria" w:hAnsi="Cambria"/>
          <w:b w:val="false"/>
          <w:i w:val="false"/>
          <w:color w:val="000000"/>
          <w:sz w:val="22"/>
        </w:rPr>
        <w:t>12 OA LC 686 687</w:t>
      </w:r>
    </w:p>
    <w:p>
      <w:pPr>
        <w:spacing w:after="0"/>
        <w:ind w:left="120"/>
        <w:jc w:val="left"/>
      </w:pPr>
      <w:r>
        <w:br/>
      </w:r>
    </w:p>
    <w:p>
      <w:pPr>
        <w:spacing w:after="0"/>
        <w:ind w:left="120"/>
        <w:jc w:val="left"/>
      </w:pPr>
      <w:r>
        <w:rPr>
          <w:rFonts w:ascii="Cambria" w:hAnsi="Cambria"/>
          <w:b w:val="false"/>
          <w:i w:val="false"/>
          <w:color w:val="000000"/>
          <w:sz w:val="22"/>
        </w:rPr>
        <w:t>13 OA</w:t>
      </w:r>
    </w:p>
    <w:p>
      <w:pPr>
        <w:spacing w:after="0"/>
        <w:ind w:left="120"/>
        <w:jc w:val="left"/>
      </w:pPr>
      <w:hyperlink r:id="rId6">
        <w:r>
          <w:rPr>
            <w:rFonts w:ascii="Cambria" w:hAnsi="Cambria"/>
            <w:b w:val="false"/>
            <w:i w:val="false"/>
            <w:color w:val="0000ff"/>
            <w:sz w:val="22"/>
            <w:u w:val="single"/>
          </w:rPr>
          <w:t>http://www.1point3acres.com/bbs/forum.php?mod=viewthread&amp;tid=300557&amp;extra=page%3D1%26filter%3Dsortid%26sortid%3D311%26searchoption%5B3090%5D%5Bvalue%5D%3D2%26searchoption%5B3090%5D%5Btype%5D%3Dradio%26searchoption%5B3046%5D%5Bvalue%5D%3D1%26searchoption%5B3046%5D%5Btype%5D%3Dradio%26sortid%3D311</w:t>
        </w:r>
      </w:hyperlink>
    </w:p>
    <w:p>
      <w:pPr>
        <w:spacing w:after="0"/>
        <w:ind w:left="120"/>
        <w:jc w:val="left"/>
      </w:pPr>
      <w:r>
        <w:br/>
      </w:r>
    </w:p>
    <w:p>
      <w:pPr>
        <w:spacing w:after="0"/>
        <w:ind w:left="120"/>
        <w:jc w:val="left"/>
      </w:pPr>
      <w:r>
        <w:rPr>
          <w:rFonts w:ascii="Cambria" w:hAnsi="Cambria"/>
          <w:b w:val="false"/>
          <w:i w:val="false"/>
          <w:color w:val="000000"/>
          <w:sz w:val="22"/>
        </w:rPr>
        <w:t>LC 686 687 KMP</w:t>
      </w:r>
    </w:p>
    <w:p>
      <w:pPr>
        <w:spacing w:after="0"/>
        <w:ind w:left="120"/>
        <w:jc w:val="left"/>
      </w:pPr>
      <w:r>
        <w:rPr>
          <w:rFonts w:ascii="Cambria" w:hAnsi="Cambria"/>
          <w:b w:val="false"/>
          <w:i w:val="false"/>
          <w:color w:val="000000"/>
          <w:sz w:val="22"/>
        </w:rPr>
        <w:t>Input是长度为1-1000的两个字符串A和B，</w:t>
      </w:r>
    </w:p>
    <w:p>
      <w:pPr>
        <w:spacing w:after="0"/>
        <w:ind w:left="120"/>
        <w:jc w:val="left"/>
      </w:pPr>
      <w:r>
        <w:rPr>
          <w:rFonts w:ascii="Cambria" w:hAnsi="Cambria"/>
          <w:b w:val="false"/>
          <w:i w:val="false"/>
          <w:color w:val="000000"/>
          <w:sz w:val="22"/>
        </w:rPr>
        <w:t>Return the number of times A must be stated such that B is a substring of the repeated string. If B can never be a substring of the repeated A, then your function should return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w:t>
      </w:r>
    </w:p>
    <w:p>
      <w:pPr>
        <w:spacing w:after="0"/>
        <w:ind w:left="120"/>
        <w:jc w:val="left"/>
      </w:pPr>
      <w:r>
        <w:br/>
      </w:r>
    </w:p>
    <w:p>
      <w:pPr>
        <w:spacing w:after="0"/>
        <w:ind w:left="120"/>
        <w:jc w:val="left"/>
      </w:pPr>
      <w:r>
        <w:rPr>
          <w:rFonts w:ascii="Cambria" w:hAnsi="Cambria"/>
          <w:b w:val="false"/>
          <w:i w:val="false"/>
          <w:color w:val="000000"/>
          <w:sz w:val="22"/>
        </w:rPr>
        <w:t>eg.</w:t>
      </w:r>
    </w:p>
    <w:p>
      <w:pPr>
        <w:spacing w:after="0"/>
        <w:ind w:left="120"/>
        <w:jc w:val="left"/>
      </w:pPr>
      <w:r>
        <w:rPr>
          <w:rFonts w:ascii="Cambria" w:hAnsi="Cambria"/>
          <w:b w:val="false"/>
          <w:i w:val="false"/>
          <w:color w:val="000000"/>
          <w:sz w:val="22"/>
        </w:rPr>
        <w:t>A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abcd'</w:t>
      </w:r>
    </w:p>
    <w:p>
      <w:pPr>
        <w:spacing w:after="0"/>
        <w:ind w:left="120"/>
        <w:jc w:val="left"/>
      </w:pPr>
      <w:r>
        <w:rPr>
          <w:rFonts w:ascii="Cambria" w:hAnsi="Cambria"/>
          <w:b w:val="false"/>
          <w:i w:val="false"/>
          <w:color w:val="000000"/>
          <w:sz w:val="22"/>
        </w:rPr>
        <w:t>B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cdabcdab'</w:t>
      </w:r>
    </w:p>
    <w:p>
      <w:pPr>
        <w:spacing w:after="0"/>
        <w:ind w:left="120"/>
        <w:jc w:val="left"/>
      </w:pPr>
      <w:r>
        <w:br/>
      </w:r>
    </w:p>
    <w:p>
      <w:pPr>
        <w:spacing w:after="0"/>
        <w:ind w:left="120"/>
        <w:jc w:val="left"/>
      </w:pPr>
      <w:r>
        <w:rPr>
          <w:rFonts w:ascii="Cambria" w:hAnsi="Cambria"/>
          <w:b w:val="false"/>
          <w:i w:val="false"/>
          <w:color w:val="000000"/>
          <w:sz w:val="22"/>
        </w:rPr>
        <w:t>It should return 3 because after stating string A three times we obtain the string</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abcdabcdabcd' which contains B.</w:t>
      </w:r>
    </w:p>
    <w:p>
      <w:pPr>
        <w:spacing w:after="0"/>
        <w:ind w:left="120"/>
        <w:jc w:val="left"/>
      </w:pPr>
      <w:r>
        <w:br/>
      </w:r>
    </w:p>
    <w:p>
      <w:pPr>
        <w:spacing w:after="0"/>
        <w:ind w:left="120"/>
        <w:jc w:val="left"/>
      </w:pPr>
      <w:r>
        <w:rPr>
          <w:rFonts w:ascii="Cambria" w:hAnsi="Cambria"/>
          <w:b w:val="false"/>
          <w:i w:val="false"/>
          <w:color w:val="000000"/>
          <w:sz w:val="22"/>
        </w:rPr>
        <w:t>第二题</w:t>
      </w:r>
    </w:p>
    <w:p>
      <w:pPr>
        <w:spacing w:after="0"/>
        <w:ind w:left="120"/>
        <w:jc w:val="left"/>
      </w:pPr>
      <w:r>
        <w:rPr>
          <w:rFonts w:ascii="Cambria" w:hAnsi="Cambria"/>
          <w:b w:val="false"/>
          <w:i w:val="false"/>
          <w:color w:val="000000"/>
          <w:sz w:val="22"/>
        </w:rPr>
        <w:t>Input是两个数组，A代表一棵树每个node的label，E则是由父子对组成的(E=[1,2,1,3]表示1的子节点是2和3)，求这个树相同label的最长路径。</w:t>
      </w:r>
    </w:p>
    <w:p>
      <w:pPr>
        <w:spacing w:after="0"/>
        <w:ind w:left="120"/>
        <w:jc w:val="left"/>
      </w:pPr>
      <w:r>
        <w:br/>
      </w:r>
    </w:p>
    <w:p>
      <w:pPr>
        <w:spacing w:after="0"/>
        <w:ind w:left="120"/>
        <w:jc w:val="left"/>
      </w:pPr>
      <w:r>
        <w:rPr>
          <w:rFonts w:ascii="Cambria" w:hAnsi="Cambria"/>
          <w:b w:val="false"/>
          <w:i w:val="false"/>
          <w:color w:val="000000"/>
          <w:sz w:val="22"/>
        </w:rPr>
        <w:t>14 ONSITE</w:t>
      </w:r>
    </w:p>
    <w:p>
      <w:pPr>
        <w:spacing w:after="0"/>
        <w:ind w:left="120"/>
        <w:jc w:val="left"/>
      </w:pPr>
      <w:r>
        <w:br/>
      </w:r>
    </w:p>
    <w:p>
      <w:pPr>
        <w:spacing w:after="0"/>
        <w:ind w:left="120"/>
        <w:jc w:val="left"/>
      </w:pPr>
      <w:r>
        <w:rPr>
          <w:rFonts w:ascii="Cambria" w:hAnsi="Cambria"/>
          <w:b w:val="false"/>
          <w:i w:val="false"/>
          <w:color w:val="000000"/>
          <w:sz w:val="22"/>
        </w:rPr>
        <w:t>第一轮是给一个graph，从root进，每个node（房间）能通往一些node，edge上面有门，有些需要钥匙，有些不需要，需要钥匙的门必须当前持有那个钥匙才能去下一个房间。每个房间里有一个任意房间的key，而且也有可能有宝藏。我们需要做的就是走整个graph来找到宝藏，找不到就回false</w:t>
      </w:r>
    </w:p>
    <w:p>
      <w:pPr>
        <w:spacing w:after="0"/>
        <w:ind w:left="120"/>
        <w:jc w:val="left"/>
      </w:pPr>
      <w:r>
        <w:br/>
      </w:r>
    </w:p>
    <w:p>
      <w:pPr>
        <w:spacing w:after="0"/>
        <w:ind w:left="120"/>
        <w:jc w:val="left"/>
      </w:pPr>
      <w:r>
        <w:rPr>
          <w:rFonts w:ascii="Cambria" w:hAnsi="Cambria"/>
          <w:b w:val="false"/>
          <w:i w:val="false"/>
          <w:color w:val="000000"/>
          <w:sz w:val="22"/>
        </w:rPr>
        <w:t>第二轮有两个问题，</w:t>
      </w:r>
    </w:p>
    <w:p>
      <w:pPr>
        <w:spacing w:after="0"/>
        <w:ind w:left="120"/>
        <w:jc w:val="left"/>
      </w:pPr>
      <w:r>
        <w:br/>
      </w:r>
    </w:p>
    <w:p>
      <w:pPr>
        <w:spacing w:after="0"/>
        <w:ind w:left="120"/>
        <w:jc w:val="left"/>
      </w:pPr>
      <w:r>
        <w:rPr>
          <w:rFonts w:ascii="Cambria" w:hAnsi="Cambria"/>
          <w:b w:val="false"/>
          <w:i w:val="false"/>
          <w:color w:val="000000"/>
          <w:sz w:val="22"/>
        </w:rPr>
        <w:t>第一题是bst里找到最接近target的node，</w:t>
      </w:r>
    </w:p>
    <w:p>
      <w:pPr>
        <w:spacing w:after="0"/>
        <w:ind w:left="120"/>
        <w:jc w:val="left"/>
      </w:pPr>
      <w:r>
        <w:br/>
      </w:r>
    </w:p>
    <w:p>
      <w:pPr>
        <w:spacing w:after="0"/>
        <w:ind w:left="120"/>
        <w:jc w:val="left"/>
      </w:pPr>
      <w:r>
        <w:rPr>
          <w:rFonts w:ascii="Cambria" w:hAnsi="Cambria"/>
          <w:b w:val="false"/>
          <w:i w:val="false"/>
          <w:color w:val="000000"/>
          <w:sz w:val="22"/>
        </w:rPr>
        <w:t>第二题是merge两个根据key sort好的stream，每个stream里元素是(&lt;key&gt;, &lt;value&gt;, timestamp)，假定单一个stream所有元素没有重复key。merge俩stream的时候碰到一样key一样timestamp的两个tuple就任选一个放进输出，碰到key一样timestamp不一样的就concate两个的value，用时间晚的timestamp放进新的tuple里。</w:t>
      </w:r>
    </w:p>
    <w:p>
      <w:pPr>
        <w:spacing w:after="0"/>
        <w:ind w:left="120"/>
        <w:jc w:val="left"/>
      </w:pPr>
      <w:r>
        <w:br/>
      </w:r>
    </w:p>
    <w:p>
      <w:pPr>
        <w:spacing w:after="0"/>
        <w:ind w:left="120"/>
        <w:jc w:val="left"/>
      </w:pPr>
      <w:r>
        <w:rPr>
          <w:rFonts w:ascii="Cambria" w:hAnsi="Cambria"/>
          <w:b w:val="false"/>
          <w:i w:val="false"/>
          <w:color w:val="000000"/>
          <w:sz w:val="22"/>
        </w:rPr>
        <w:t>第三轮给一个file，里面每一行是(&lt;currency&gt;,&lt;currency&gt;,&lt;ratio&gt;)这样模式的，比如A = 0.3B</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 B, 0.3)。写一个function(&lt;currency&gt;, &lt;currency&gt;)，输出两个之间的ratio。首先需要design一个data structure来转换file里的信息，目的是要快速找到每两个currency之间的ratio。主要是这个数据结构需要想一想（往spanning树那边靠），有了好的数据结构就很快能算出ratio来O(1)。- evaluate ratio, union-find</w:t>
      </w:r>
    </w:p>
    <w:p>
      <w:pPr>
        <w:spacing w:after="0"/>
        <w:ind w:left="120"/>
        <w:jc w:val="left"/>
      </w:pPr>
      <w:r>
        <w:br/>
      </w:r>
    </w:p>
    <w:p>
      <w:pPr>
        <w:spacing w:after="0"/>
        <w:ind w:left="120"/>
        <w:jc w:val="left"/>
      </w:pPr>
      <w:r>
        <w:rPr>
          <w:rFonts w:ascii="Cambria" w:hAnsi="Cambria"/>
          <w:b w:val="false"/>
          <w:i w:val="false"/>
          <w:color w:val="000000"/>
          <w:sz w:val="22"/>
        </w:rPr>
        <w:t>15</w:t>
      </w:r>
    </w:p>
    <w:p>
      <w:pPr>
        <w:spacing w:after="0"/>
        <w:ind w:left="120"/>
        <w:jc w:val="left"/>
      </w:pPr>
      <w:r>
        <w:rPr>
          <w:rFonts w:ascii="Cambria" w:hAnsi="Cambria"/>
          <w:b w:val="false"/>
          <w:i w:val="false"/>
          <w:color w:val="000000"/>
          <w:sz w:val="22"/>
        </w:rPr>
        <w:t>反正就是設計一個數據結構</w:t>
      </w:r>
    </w:p>
    <w:p>
      <w:pPr>
        <w:spacing w:after="0"/>
        <w:ind w:left="120"/>
        <w:jc w:val="left"/>
      </w:pPr>
      <w:r>
        <w:rPr>
          <w:rFonts w:ascii="Cambria" w:hAnsi="Cambria"/>
          <w:b w:val="false"/>
          <w:i w:val="false"/>
          <w:color w:val="000000"/>
          <w:sz w:val="22"/>
        </w:rPr>
        <w:t>實現五個function</w:t>
      </w:r>
    </w:p>
    <w:p>
      <w:pPr>
        <w:spacing w:after="0"/>
        <w:ind w:left="120"/>
        <w:jc w:val="left"/>
      </w:pPr>
      <w:r>
        <w:rPr>
          <w:rFonts w:ascii="Cambria" w:hAnsi="Cambria"/>
          <w:b w:val="false"/>
          <w:i w:val="false"/>
          <w:color w:val="000000"/>
          <w:sz w:val="22"/>
        </w:rPr>
        <w:t>update(long timestamp, long price)</w:t>
      </w:r>
    </w:p>
    <w:p>
      <w:pPr>
        <w:spacing w:after="0"/>
        <w:ind w:left="120"/>
        <w:jc w:val="left"/>
      </w:pPr>
      <w:r>
        <w:rPr>
          <w:rFonts w:ascii="Cambria" w:hAnsi="Cambria"/>
          <w:b w:val="false"/>
          <w:i w:val="false"/>
          <w:color w:val="000000"/>
          <w:sz w:val="22"/>
        </w:rPr>
        <w:t>delete(long timestamp)</w:t>
      </w:r>
    </w:p>
    <w:p>
      <w:pPr>
        <w:spacing w:after="0"/>
        <w:ind w:left="120"/>
        <w:jc w:val="left"/>
      </w:pPr>
      <w:r>
        <w:rPr>
          <w:rFonts w:ascii="Cambria" w:hAnsi="Cambria"/>
          <w:b w:val="false"/>
          <w:i w:val="false"/>
          <w:color w:val="000000"/>
          <w:sz w:val="22"/>
        </w:rPr>
        <w:t>change(long timestamp, long price)</w:t>
      </w:r>
    </w:p>
    <w:p>
      <w:pPr>
        <w:spacing w:after="0"/>
        <w:ind w:left="120"/>
        <w:jc w:val="left"/>
      </w:pPr>
      <w:r>
        <w:rPr>
          <w:rFonts w:ascii="Cambria" w:hAnsi="Cambria"/>
          <w:b w:val="false"/>
          <w:i w:val="false"/>
          <w:color w:val="000000"/>
          <w:sz w:val="22"/>
        </w:rPr>
        <w:t>getMaxPrice()</w:t>
      </w:r>
    </w:p>
    <w:p>
      <w:pPr>
        <w:spacing w:after="0"/>
        <w:ind w:left="120"/>
        <w:jc w:val="left"/>
      </w:pPr>
      <w:r>
        <w:rPr>
          <w:rFonts w:ascii="Cambria" w:hAnsi="Cambria"/>
          <w:b w:val="false"/>
          <w:i w:val="false"/>
          <w:color w:val="000000"/>
          <w:sz w:val="22"/>
        </w:rPr>
        <w:t>getMostRecent()</w:t>
      </w:r>
    </w:p>
    <w:p>
      <w:pPr>
        <w:spacing w:after="0"/>
        <w:ind w:left="120"/>
        <w:jc w:val="left"/>
      </w:pPr>
      <w:r>
        <w:br/>
      </w:r>
    </w:p>
    <w:p>
      <w:pPr>
        <w:spacing w:after="0"/>
        <w:ind w:left="120"/>
        <w:jc w:val="left"/>
      </w:pPr>
      <w:r>
        <w:rPr>
          <w:rFonts w:ascii="Cambria" w:hAnsi="Cambria"/>
          <w:b w:val="false"/>
          <w:i w:val="false"/>
          <w:color w:val="000000"/>
          <w:sz w:val="22"/>
        </w:rPr>
        <w:t>16 OA 681 683</w:t>
      </w:r>
    </w:p>
    <w:p>
      <w:pPr>
        <w:spacing w:after="0"/>
        <w:ind w:left="120"/>
        <w:jc w:val="left"/>
      </w:pPr>
      <w:r>
        <w:br/>
      </w:r>
    </w:p>
    <w:p>
      <w:pPr>
        <w:spacing w:after="0"/>
        <w:ind w:left="120"/>
        <w:jc w:val="left"/>
      </w:pPr>
      <w:r>
        <w:rPr>
          <w:rFonts w:ascii="Cambria" w:hAnsi="Cambria"/>
          <w:b w:val="false"/>
          <w:i w:val="false"/>
          <w:color w:val="000000"/>
          <w:sz w:val="22"/>
        </w:rPr>
        <w:t>17 ONSITE</w:t>
      </w:r>
    </w:p>
    <w:p>
      <w:pPr>
        <w:spacing w:after="0"/>
        <w:ind w:left="120"/>
        <w:jc w:val="left"/>
      </w:pPr>
      <w:r>
        <w:rPr>
          <w:rFonts w:ascii="Cambria" w:hAnsi="Cambria"/>
          <w:b w:val="false"/>
          <w:i w:val="false"/>
          <w:color w:val="000000"/>
          <w:sz w:val="22"/>
        </w:rPr>
        <w:t>安卓解锁 recursion出所有可能，dp出total</w:t>
      </w:r>
    </w:p>
    <w:p>
      <w:pPr>
        <w:spacing w:after="0"/>
        <w:ind w:left="120"/>
        <w:jc w:val="left"/>
      </w:pPr>
      <w:r>
        <w:rPr>
          <w:rFonts w:ascii="Cambria" w:hAnsi="Cambria"/>
          <w:b w:val="false"/>
          <w:i w:val="false"/>
          <w:color w:val="000000"/>
          <w:sz w:val="22"/>
        </w:rPr>
        <w:t>生产一个最短的string来涵盖所有给你的string，比如给你aab, aabb, bc 应该生成aabbc （这题我说用trie做，他不让，说不用管performance要我brute force，我感觉这轮被黑了。。。）</w:t>
      </w:r>
    </w:p>
    <w:p>
      <w:pPr>
        <w:spacing w:after="0"/>
        <w:ind w:left="120"/>
        <w:jc w:val="left"/>
      </w:pPr>
      <w:hyperlink r:id="rId7">
        <w:r>
          <w:rPr>
            <w:rFonts w:ascii="Cambria" w:hAnsi="Cambria"/>
            <w:b w:val="false"/>
            <w:i w:val="false"/>
            <w:color w:val="0000ff"/>
            <w:sz w:val="22"/>
            <w:u w:val="single"/>
          </w:rPr>
          <w:t>http://www.geeksforgeeks.org/shortest-superstring-problem/</w:t>
        </w:r>
      </w:hyperlink>
    </w:p>
    <w:p>
      <w:pPr>
        <w:spacing w:after="0"/>
        <w:ind w:left="120"/>
        <w:jc w:val="left"/>
      </w:pPr>
      <w:r>
        <w:rPr>
          <w:rFonts w:ascii="Cambria" w:hAnsi="Cambria"/>
          <w:b w:val="false"/>
          <w:i w:val="false"/>
          <w:color w:val="000000"/>
          <w:sz w:val="22"/>
        </w:rPr>
        <w:t>利口三司零。followup，如果是“流水的”怎么办。</w:t>
      </w:r>
    </w:p>
    <w:p>
      <w:pPr>
        <w:spacing w:after="0"/>
        <w:ind w:left="120"/>
        <w:jc w:val="left"/>
      </w:pPr>
      <w:r>
        <w:rPr>
          <w:rFonts w:ascii="Cambria" w:hAnsi="Cambria"/>
          <w:b w:val="false"/>
          <w:i w:val="false"/>
          <w:color w:val="000000"/>
          <w:sz w:val="22"/>
        </w:rPr>
        <w:t>三哥加白人小姐姐，全程笑脸。。</w:t>
      </w:r>
    </w:p>
    <w:p>
      <w:pPr>
        <w:spacing w:after="0"/>
        <w:ind w:left="120"/>
        <w:jc w:val="left"/>
      </w:pPr>
      <w:r>
        <w:br/>
      </w:r>
    </w:p>
    <w:p>
      <w:pPr>
        <w:spacing w:after="0"/>
        <w:ind w:left="120"/>
        <w:jc w:val="left"/>
      </w:pPr>
      <w:r>
        <w:rPr>
          <w:rFonts w:ascii="Cambria" w:hAnsi="Cambria"/>
          <w:b w:val="false"/>
          <w:i w:val="false"/>
          <w:color w:val="000000"/>
          <w:sz w:val="22"/>
        </w:rPr>
        <w:t>给你一个迷宫，里面有很多门，很多房间，房间里面有很多锁，求能不能到达终点。corner case是你现在到了一个门可能打不开，可是未来如果拿到了这个门的钥匙要回去那个门打开说不定能到终点。所以要dfs+2个map记录拿到的钥匙，和每个门需要什么钥匙（一个门可以有不同的钥匙）</w:t>
      </w:r>
    </w:p>
    <w:p>
      <w:pPr>
        <w:spacing w:after="0"/>
        <w:ind w:left="120"/>
        <w:jc w:val="left"/>
      </w:pPr>
      <w:r>
        <w:rPr>
          <w:rFonts w:ascii="Cambria" w:hAnsi="Cambria"/>
          <w:b w:val="false"/>
          <w:i w:val="false"/>
          <w:color w:val="000000"/>
          <w:sz w:val="22"/>
        </w:rPr>
        <w:t>找每个房子到起点最短距离，bfs就行了。follow up每个房子到多个起点的最短距离。</w:t>
      </w:r>
    </w:p>
    <w:p>
      <w:pPr>
        <w:spacing w:after="0"/>
        <w:ind w:left="120"/>
        <w:jc w:val="left"/>
      </w:pPr>
      <w:r>
        <w:br/>
      </w:r>
    </w:p>
    <w:p>
      <w:pPr>
        <w:spacing w:after="0"/>
        <w:ind w:left="120"/>
        <w:jc w:val="left"/>
      </w:pPr>
      <w:r>
        <w:rPr>
          <w:rFonts w:ascii="Cambria" w:hAnsi="Cambria"/>
          <w:b w:val="false"/>
          <w:i w:val="false"/>
          <w:color w:val="000000"/>
          <w:sz w:val="22"/>
        </w:rPr>
        <w:t>18 ONSITE</w:t>
      </w:r>
    </w:p>
    <w:p>
      <w:pPr>
        <w:spacing w:after="0"/>
        <w:ind w:left="120"/>
        <w:jc w:val="left"/>
      </w:pPr>
      <w:r>
        <w:rPr>
          <w:rFonts w:ascii="Cambria" w:hAnsi="Cambria"/>
          <w:b w:val="false"/>
          <w:i w:val="false"/>
          <w:color w:val="000000"/>
          <w:sz w:val="22"/>
        </w:rPr>
        <w:t>给一堆task schedule dependency， 比如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b, b</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c, 问能不能执行。拓扑排序问题，对于环的问题，可以统计最后执行的task数是否等于给的</w:t>
      </w:r>
    </w:p>
    <w:p>
      <w:pPr>
        <w:spacing w:after="0"/>
        <w:ind w:left="120"/>
        <w:jc w:val="left"/>
      </w:pPr>
      <w:r>
        <w:br/>
      </w:r>
    </w:p>
    <w:p>
      <w:pPr>
        <w:spacing w:after="0"/>
        <w:ind w:left="120"/>
        <w:jc w:val="left"/>
      </w:pPr>
      <w:r>
        <w:rPr>
          <w:rFonts w:ascii="Cambria" w:hAnsi="Cambria"/>
          <w:b w:val="false"/>
          <w:i w:val="false"/>
          <w:color w:val="000000"/>
          <w:sz w:val="22"/>
        </w:rPr>
        <w:t>利空原题，最多休假dp 568</w:t>
      </w:r>
    </w:p>
    <w:p>
      <w:pPr>
        <w:numPr>
          <w:ilvl w:val="0"/>
          <w:numId w:val="5"/>
        </w:numPr>
        <w:spacing w:after="0"/>
        <w:jc w:val="left"/>
      </w:pPr>
      <w:r>
        <w:rPr>
          <w:rFonts w:ascii="Cambria" w:hAnsi="Cambria"/>
          <w:b w:val="false"/>
          <w:i w:val="false"/>
          <w:color w:val="000000"/>
          <w:sz w:val="22"/>
        </w:rPr>
        <w:t>LC 568 DP, DFS w. MEMO, 2d DP to 1d</w:t>
      </w:r>
    </w:p>
    <w:p>
      <w:pPr>
        <w:spacing w:after="0"/>
        <w:ind w:left="120"/>
        <w:jc w:val="left"/>
      </w:pPr>
      <w:r>
        <w:br/>
      </w:r>
    </w:p>
    <w:p>
      <w:pPr>
        <w:spacing w:after="0"/>
        <w:ind w:left="120"/>
        <w:jc w:val="left"/>
      </w:pPr>
      <w:r>
        <w:rPr>
          <w:rFonts w:ascii="Cambria" w:hAnsi="Cambria"/>
          <w:b w:val="false"/>
          <w:i w:val="false"/>
          <w:color w:val="000000"/>
          <w:sz w:val="22"/>
        </w:rPr>
        <w:t>利空原题，给定1个字符串和一组字串，把字串弄成黑体 616</w:t>
      </w:r>
    </w:p>
    <w:p>
      <w:pPr>
        <w:numPr>
          <w:ilvl w:val="0"/>
          <w:numId w:val="6"/>
        </w:numPr>
        <w:spacing w:after="0"/>
        <w:jc w:val="left"/>
      </w:pPr>
      <w:r>
        <w:rPr>
          <w:rFonts w:ascii="Cambria" w:hAnsi="Cambria"/>
          <w:b w:val="false"/>
          <w:i w:val="false"/>
          <w:color w:val="000000"/>
          <w:sz w:val="22"/>
        </w:rPr>
        <w:t>key is a merge interval + matching strings</w:t>
      </w:r>
    </w:p>
    <w:p>
      <w:pPr>
        <w:spacing w:after="0"/>
        <w:ind w:left="120"/>
        <w:jc w:val="left"/>
      </w:pPr>
      <w:r>
        <w:br/>
      </w:r>
    </w:p>
    <w:p>
      <w:pPr>
        <w:spacing w:after="0"/>
        <w:ind w:left="120"/>
        <w:jc w:val="left"/>
      </w:pPr>
      <w:r>
        <w:rPr>
          <w:rFonts w:ascii="Cambria" w:hAnsi="Cambria"/>
          <w:b w:val="false"/>
          <w:i w:val="false"/>
          <w:color w:val="000000"/>
          <w:sz w:val="22"/>
        </w:rPr>
        <w:t>设计数据结构，统计股票流信息（sym : A, price: 10, time: 1)，流的时间戳并不严格递增， 比如 time 10 后面可能来个 time 9， 要求能支持CRUD（注意可以删除比如sym:A, price: null, time 2，所以要保留历史价格）， 实现：</w:t>
      </w:r>
    </w:p>
    <w:p>
      <w:pPr>
        <w:spacing w:after="0"/>
        <w:ind w:left="120"/>
        <w:jc w:val="left"/>
      </w:pPr>
      <w:r>
        <w:rPr>
          <w:rFonts w:ascii="Cambria" w:hAnsi="Cambria"/>
          <w:b w:val="false"/>
          <w:i w:val="false"/>
          <w:color w:val="000000"/>
          <w:sz w:val="22"/>
        </w:rPr>
        <w:t>api1： get一个股票的最新价格（若删了就提供次新的）， input是sym</w:t>
      </w:r>
    </w:p>
    <w:p>
      <w:pPr>
        <w:spacing w:after="0"/>
        <w:ind w:left="120"/>
        <w:jc w:val="left"/>
      </w:pPr>
      <w:r>
        <w:rPr>
          <w:rFonts w:ascii="Cambria" w:hAnsi="Cambria"/>
          <w:b w:val="false"/>
          <w:i w:val="false"/>
          <w:color w:val="000000"/>
          <w:sz w:val="22"/>
        </w:rPr>
        <w:t>api2： get 价格top10股票</w:t>
      </w:r>
    </w:p>
    <w:p>
      <w:pPr>
        <w:spacing w:after="0"/>
        <w:ind w:left="120"/>
        <w:jc w:val="left"/>
      </w:pPr>
      <w:r>
        <w:br/>
      </w:r>
    </w:p>
    <w:p>
      <w:pPr>
        <w:spacing w:after="0"/>
        <w:ind w:left="120"/>
        <w:jc w:val="left"/>
      </w:pPr>
      <w:r>
        <w:rPr>
          <w:rFonts w:ascii="Cambria" w:hAnsi="Cambria"/>
          <w:b w:val="false"/>
          <w:i w:val="false"/>
          <w:color w:val="000000"/>
          <w:sz w:val="22"/>
        </w:rPr>
        <w:t>给一个只有0或1的数组，求最少flip次数达到三种情况之一： 1. 全1， 2. 全0，3. 所有1在所有0前面。</w:t>
      </w:r>
    </w:p>
    <w:p>
      <w:pPr>
        <w:spacing w:after="0"/>
        <w:ind w:left="120"/>
        <w:jc w:val="left"/>
      </w:pPr>
      <w:r>
        <w:br/>
      </w:r>
    </w:p>
    <w:p>
      <w:pPr>
        <w:spacing w:after="0"/>
        <w:ind w:left="120"/>
        <w:jc w:val="left"/>
      </w:pPr>
      <w:r>
        <w:rPr>
          <w:rFonts w:ascii="Cambria" w:hAnsi="Cambria"/>
          <w:b w:val="false"/>
          <w:i w:val="false"/>
          <w:color w:val="000000"/>
          <w:sz w:val="22"/>
        </w:rPr>
        <w:t>19 ONSITE</w:t>
      </w:r>
    </w:p>
    <w:p>
      <w:pPr>
        <w:spacing w:after="0"/>
        <w:ind w:left="120"/>
        <w:jc w:val="left"/>
      </w:pPr>
      <w:r>
        <w:br/>
      </w:r>
    </w:p>
    <w:p>
      <w:pPr>
        <w:spacing w:after="0"/>
        <w:ind w:left="120"/>
        <w:jc w:val="left"/>
      </w:pPr>
      <w:r>
        <w:rPr>
          <w:rFonts w:ascii="Cambria" w:hAnsi="Cambria"/>
          <w:b w:val="false"/>
          <w:i w:val="false"/>
          <w:color w:val="000000"/>
          <w:sz w:val="22"/>
        </w:rPr>
        <w:t>第一轮:</w:t>
      </w:r>
    </w:p>
    <w:p>
      <w:pPr>
        <w:spacing w:after="0"/>
        <w:ind w:left="120"/>
        <w:jc w:val="left"/>
      </w:pPr>
      <w:r>
        <w:rPr>
          <w:rFonts w:ascii="Cambria" w:hAnsi="Cambria"/>
          <w:b w:val="false"/>
          <w:i w:val="false"/>
          <w:color w:val="000000"/>
          <w:sz w:val="22"/>
        </w:rPr>
        <w:t>给n个三角形，三角形的三个顶点分别用大于零的自然数表示</w:t>
      </w:r>
    </w:p>
    <w:p>
      <w:pPr>
        <w:spacing w:after="0"/>
        <w:ind w:left="120"/>
        <w:jc w:val="left"/>
      </w:pPr>
      <w:r>
        <w:rPr>
          <w:rFonts w:ascii="Cambria" w:hAnsi="Cambria"/>
          <w:b w:val="false"/>
          <w:i w:val="false"/>
          <w:color w:val="000000"/>
          <w:sz w:val="22"/>
        </w:rPr>
        <w:t>比如</w:t>
      </w:r>
    </w:p>
    <w:p>
      <w:pPr>
        <w:spacing w:after="0"/>
        <w:ind w:left="120"/>
        <w:jc w:val="left"/>
      </w:pPr>
      <w:r>
        <w:rPr>
          <w:rFonts w:ascii="Cambria" w:hAnsi="Cambria"/>
          <w:b w:val="false"/>
          <w:i w:val="false"/>
          <w:color w:val="000000"/>
          <w:sz w:val="22"/>
        </w:rPr>
        <w:t>三角形一  1，3，5</w:t>
      </w:r>
    </w:p>
    <w:p>
      <w:pPr>
        <w:spacing w:after="0"/>
        <w:ind w:left="120"/>
        <w:jc w:val="left"/>
      </w:pPr>
      <w:r>
        <w:rPr>
          <w:rFonts w:ascii="Cambria" w:hAnsi="Cambria"/>
          <w:b w:val="false"/>
          <w:i w:val="false"/>
          <w:color w:val="000000"/>
          <w:sz w:val="22"/>
        </w:rPr>
        <w:t>三角形二  2， 9， 10</w:t>
      </w:r>
    </w:p>
    <w:p>
      <w:pPr>
        <w:spacing w:after="0"/>
        <w:ind w:left="120"/>
        <w:jc w:val="left"/>
      </w:pPr>
      <w:r>
        <w:rPr>
          <w:rFonts w:ascii="Cambria" w:hAnsi="Cambria"/>
          <w:b w:val="false"/>
          <w:i w:val="false"/>
          <w:color w:val="000000"/>
          <w:sz w:val="22"/>
        </w:rPr>
        <w:t>三角形三  11， 23， 3</w:t>
      </w:r>
    </w:p>
    <w:p>
      <w:pPr>
        <w:spacing w:after="0"/>
        <w:ind w:left="120"/>
        <w:jc w:val="left"/>
      </w:pPr>
      <w:r>
        <w:rPr>
          <w:rFonts w:ascii="Cambria" w:hAnsi="Cambria"/>
          <w:b w:val="false"/>
          <w:i w:val="false"/>
          <w:color w:val="000000"/>
          <w:sz w:val="22"/>
        </w:rPr>
        <w:t>三角形四  3，5，11</w:t>
      </w:r>
    </w:p>
    <w:p>
      <w:pPr>
        <w:spacing w:after="0"/>
        <w:ind w:left="120"/>
        <w:jc w:val="left"/>
      </w:pPr>
      <w:r>
        <w:rPr>
          <w:rFonts w:ascii="Cambria" w:hAnsi="Cambria"/>
          <w:b w:val="false"/>
          <w:i w:val="false"/>
          <w:color w:val="000000"/>
          <w:sz w:val="22"/>
        </w:rPr>
        <w:t>要求输出一个图</w:t>
      </w:r>
    </w:p>
    <w:p>
      <w:pPr>
        <w:spacing w:after="0"/>
        <w:ind w:left="120"/>
        <w:jc w:val="left"/>
      </w:pPr>
      <w:r>
        <w:rPr>
          <w:rFonts w:ascii="Cambria" w:hAnsi="Cambria"/>
          <w:b w:val="false"/>
          <w:i w:val="false"/>
          <w:color w:val="000000"/>
          <w:sz w:val="22"/>
        </w:rPr>
        <w:t>每个三角形代表图中的一个节点，如果两个三角形有公共的边，则两个对应的节点之间存在一条路径（可以是一条边或者连通的路径）</w:t>
      </w:r>
    </w:p>
    <w:p>
      <w:pPr>
        <w:spacing w:after="0"/>
        <w:ind w:left="120"/>
        <w:jc w:val="left"/>
      </w:pPr>
      <w:r>
        <w:rPr>
          <w:rFonts w:ascii="Cambria" w:hAnsi="Cambria"/>
          <w:b w:val="false"/>
          <w:i w:val="false"/>
          <w:color w:val="000000"/>
          <w:sz w:val="22"/>
        </w:rPr>
        <w:t>比如三角形一和三角形四有公共边3，5，则在所建的图里，三角形一和三角形四对应的节点需要连通</w:t>
      </w:r>
    </w:p>
    <w:p>
      <w:pPr>
        <w:spacing w:after="0"/>
        <w:ind w:left="120"/>
        <w:jc w:val="left"/>
      </w:pPr>
      <w:r>
        <w:br/>
      </w:r>
    </w:p>
    <w:p>
      <w:pPr>
        <w:numPr>
          <w:ilvl w:val="0"/>
          <w:numId w:val="7"/>
        </w:numPr>
        <w:spacing w:after="0"/>
        <w:jc w:val="left"/>
      </w:pPr>
      <w:r>
        <w:rPr>
          <w:rFonts w:ascii="Cambria" w:hAnsi="Cambria"/>
          <w:b w:val="false"/>
          <w:i w:val="false"/>
          <w:color w:val="000000"/>
          <w:sz w:val="22"/>
        </w:rPr>
        <w:t>LC 49 </w:t>
      </w:r>
    </w:p>
    <w:p>
      <w:pPr>
        <w:spacing w:after="0"/>
        <w:ind w:left="120"/>
        <w:jc w:val="left"/>
      </w:pPr>
      <w:r>
        <w:br/>
      </w:r>
    </w:p>
    <w:p>
      <w:pPr>
        <w:numPr>
          <w:ilvl w:val="0"/>
          <w:numId w:val="8"/>
        </w:numPr>
        <w:spacing w:after="0"/>
        <w:jc w:val="left"/>
      </w:pPr>
      <w:r>
        <w:rPr>
          <w:rFonts w:ascii="Cambria" w:hAnsi="Cambria"/>
          <w:b w:val="false"/>
          <w:i w:val="false"/>
          <w:color w:val="000000"/>
          <w:sz w:val="22"/>
        </w:rPr>
        <w:t>LC 281</w:t>
      </w:r>
    </w:p>
    <w:p>
      <w:pPr>
        <w:spacing w:after="0"/>
        <w:ind w:left="120"/>
        <w:jc w:val="left"/>
      </w:pPr>
      <w:r>
        <w:br/>
      </w:r>
    </w:p>
    <w:p>
      <w:pPr>
        <w:spacing w:after="0"/>
        <w:ind w:left="120"/>
        <w:jc w:val="left"/>
      </w:pPr>
      <w:r>
        <w:rPr>
          <w:rFonts w:ascii="Cambria" w:hAnsi="Cambria"/>
          <w:b w:val="false"/>
          <w:i w:val="false"/>
          <w:color w:val="000000"/>
          <w:sz w:val="22"/>
        </w:rPr>
        <w:t>中序遍历二叉树中第k个的节点</w:t>
      </w:r>
    </w:p>
    <w:p>
      <w:pPr>
        <w:spacing w:after="0"/>
        <w:ind w:left="120"/>
        <w:jc w:val="left"/>
      </w:pPr>
      <w:r>
        <w:rPr>
          <w:rFonts w:ascii="Cambria" w:hAnsi="Cambria"/>
          <w:b w:val="false"/>
          <w:i w:val="false"/>
          <w:color w:val="000000"/>
          <w:sz w:val="22"/>
        </w:rPr>
        <w:t>每个节点记录了所在子树的节点的个数</w:t>
      </w:r>
    </w:p>
    <w:p>
      <w:pPr>
        <w:spacing w:after="0"/>
        <w:ind w:left="120"/>
        <w:jc w:val="left"/>
      </w:pPr>
      <w:r>
        <w:br/>
      </w:r>
    </w:p>
    <w:p>
      <w:pPr>
        <w:spacing w:after="0"/>
        <w:ind w:left="120"/>
        <w:jc w:val="left"/>
      </w:pPr>
      <w:r>
        <w:rPr>
          <w:rFonts w:ascii="Cambria" w:hAnsi="Cambria"/>
          <w:b w:val="false"/>
          <w:i w:val="false"/>
          <w:color w:val="000000"/>
          <w:sz w:val="22"/>
        </w:rPr>
        <w:t>就是给一颗二叉树，</w:t>
      </w:r>
    </w:p>
    <w:p>
      <w:pPr>
        <w:spacing w:after="0"/>
        <w:ind w:left="120"/>
        <w:jc w:val="left"/>
      </w:pPr>
      <w:r>
        <w:rPr>
          <w:rFonts w:ascii="Cambria" w:hAnsi="Cambria"/>
          <w:b w:val="false"/>
          <w:i w:val="false"/>
          <w:color w:val="000000"/>
          <w:sz w:val="22"/>
        </w:rPr>
        <w:t>树的每个节点有一个integer field，记录的是以这个节点为root的subtree的节点的个数</w:t>
      </w:r>
    </w:p>
    <w:p>
      <w:pPr>
        <w:spacing w:after="0"/>
        <w:ind w:left="120"/>
        <w:jc w:val="left"/>
      </w:pPr>
      <w:r>
        <w:rPr>
          <w:rFonts w:ascii="Cambria" w:hAnsi="Cambria"/>
          <w:b w:val="false"/>
          <w:i w:val="false"/>
          <w:color w:val="000000"/>
          <w:sz w:val="22"/>
        </w:rPr>
        <w:t>然后，求整棵树按中序遍历的第k个node</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第四轮:</w:t>
      </w:r>
    </w:p>
    <w:p>
      <w:pPr>
        <w:spacing w:after="0"/>
        <w:ind w:left="120"/>
        <w:jc w:val="left"/>
      </w:pPr>
      <w:r>
        <w:rPr>
          <w:rFonts w:ascii="Cambria" w:hAnsi="Cambria"/>
          <w:b w:val="false"/>
          <w:i w:val="false"/>
          <w:color w:val="000000"/>
          <w:sz w:val="22"/>
        </w:rPr>
        <w:t>给一个长度为n的数组，把数组分为k段，每段至少一个数</w:t>
      </w:r>
    </w:p>
    <w:p>
      <w:pPr>
        <w:spacing w:after="0"/>
        <w:ind w:left="120"/>
        <w:jc w:val="left"/>
      </w:pPr>
      <w:r>
        <w:rPr>
          <w:rFonts w:ascii="Cambria" w:hAnsi="Cambria"/>
          <w:b w:val="false"/>
          <w:i w:val="false"/>
          <w:color w:val="000000"/>
          <w:sz w:val="22"/>
        </w:rPr>
        <w:t>每段内的数俩俩相乘的和作为这段的权重，求如何划分数组使得所有段的权重之和最大</w:t>
      </w:r>
    </w:p>
    <w:p>
      <w:pPr>
        <w:spacing w:after="0"/>
        <w:ind w:left="120"/>
        <w:jc w:val="left"/>
      </w:pPr>
      <w:r>
        <w:rPr>
          <w:rFonts w:ascii="Cambria" w:hAnsi="Cambria"/>
          <w:b w:val="false"/>
          <w:i w:val="false"/>
          <w:color w:val="000000"/>
          <w:sz w:val="22"/>
        </w:rPr>
        <w:t>比如数组是这样的</w:t>
      </w:r>
    </w:p>
    <w:p>
      <w:pPr>
        <w:spacing w:after="0"/>
        <w:ind w:left="120"/>
        <w:jc w:val="left"/>
      </w:pPr>
      <w:r>
        <w:rPr>
          <w:rFonts w:ascii="Cambria" w:hAnsi="Cambria"/>
          <w:b w:val="false"/>
          <w:i w:val="false"/>
          <w:color w:val="000000"/>
          <w:sz w:val="22"/>
        </w:rPr>
        <w:t>[1, 2, 32, 7, 2, 23, 3, 4, 32, 2]</w:t>
      </w:r>
    </w:p>
    <w:p>
      <w:pPr>
        <w:spacing w:after="0"/>
        <w:ind w:left="120"/>
        <w:jc w:val="left"/>
      </w:pPr>
      <w:r>
        <w:rPr>
          <w:rFonts w:ascii="Cambria" w:hAnsi="Cambria"/>
          <w:b w:val="false"/>
          <w:i w:val="false"/>
          <w:color w:val="000000"/>
          <w:sz w:val="22"/>
        </w:rPr>
        <w:t>k是3</w:t>
      </w:r>
    </w:p>
    <w:p>
      <w:pPr>
        <w:spacing w:after="0"/>
        <w:ind w:left="120"/>
        <w:jc w:val="left"/>
      </w:pPr>
      <w:r>
        <w:br/>
      </w:r>
    </w:p>
    <w:p>
      <w:pPr>
        <w:spacing w:after="0"/>
        <w:ind w:left="120"/>
        <w:jc w:val="left"/>
      </w:pPr>
      <w:r>
        <w:rPr>
          <w:rFonts w:ascii="Cambria" w:hAnsi="Cambria"/>
          <w:b w:val="false"/>
          <w:i w:val="false"/>
          <w:color w:val="000000"/>
          <w:sz w:val="22"/>
        </w:rPr>
        <w:t>如果这样划分</w:t>
      </w:r>
    </w:p>
    <w:p>
      <w:pPr>
        <w:spacing w:after="0"/>
        <w:ind w:left="120"/>
        <w:jc w:val="left"/>
      </w:pPr>
      <w:r>
        <w:rPr>
          <w:rFonts w:ascii="Cambria" w:hAnsi="Cambria"/>
          <w:b w:val="false"/>
          <w:i w:val="false"/>
          <w:color w:val="000000"/>
          <w:sz w:val="22"/>
        </w:rPr>
        <w:t>[1, 2, 32, 7,   |   2, 23, 3,   |   4, 32, 2]</w:t>
      </w:r>
    </w:p>
    <w:p>
      <w:pPr>
        <w:spacing w:after="0"/>
        <w:ind w:left="120"/>
        <w:jc w:val="left"/>
      </w:pPr>
      <w:r>
        <w:rPr>
          <w:rFonts w:ascii="Cambria" w:hAnsi="Cambria"/>
          <w:b w:val="false"/>
          <w:i w:val="false"/>
          <w:color w:val="000000"/>
          <w:sz w:val="22"/>
        </w:rPr>
        <w:t>则</w:t>
      </w:r>
    </w:p>
    <w:p>
      <w:pPr>
        <w:spacing w:after="0"/>
        <w:ind w:left="120"/>
        <w:jc w:val="left"/>
      </w:pPr>
      <w:r>
        <w:rPr>
          <w:rFonts w:ascii="Cambria" w:hAnsi="Cambria"/>
          <w:b w:val="false"/>
          <w:i w:val="false"/>
          <w:color w:val="000000"/>
          <w:sz w:val="22"/>
        </w:rPr>
        <w:t>第一段的权重 s1 = 1 * 2 + 1 * 32 + 1 * 7 + 2 * 32 + 2 * 7 + 32 * 7</w:t>
      </w:r>
    </w:p>
    <w:p>
      <w:pPr>
        <w:spacing w:after="0"/>
        <w:ind w:left="120"/>
        <w:jc w:val="left"/>
      </w:pPr>
      <w:r>
        <w:rPr>
          <w:rFonts w:ascii="Cambria" w:hAnsi="Cambria"/>
          <w:b w:val="false"/>
          <w:i w:val="false"/>
          <w:color w:val="000000"/>
          <w:sz w:val="22"/>
        </w:rPr>
        <w:t>第二段的权重 s2 = 2 * 23 + 2 * 3 + 23 * 3. </w:t>
      </w:r>
    </w:p>
    <w:p>
      <w:pPr>
        <w:spacing w:after="0"/>
        <w:ind w:left="120"/>
        <w:jc w:val="left"/>
      </w:pPr>
      <w:r>
        <w:rPr>
          <w:rFonts w:ascii="Cambria" w:hAnsi="Cambria"/>
          <w:b w:val="false"/>
          <w:i w:val="false"/>
          <w:color w:val="000000"/>
          <w:sz w:val="22"/>
        </w:rPr>
        <w:t>第三段的权重 s3 = 4 * 32 + 4 * 2 + 32 * 2</w:t>
      </w:r>
    </w:p>
    <w:p>
      <w:pPr>
        <w:spacing w:after="0"/>
        <w:ind w:left="120"/>
        <w:jc w:val="left"/>
      </w:pPr>
      <w:r>
        <w:rPr>
          <w:rFonts w:ascii="Cambria" w:hAnsi="Cambria"/>
          <w:b w:val="false"/>
          <w:i w:val="false"/>
          <w:color w:val="000000"/>
          <w:sz w:val="22"/>
        </w:rPr>
        <w:t>所有权重的和则是 s = s1 + s2 + s3</w:t>
      </w:r>
    </w:p>
    <w:p>
      <w:pPr>
        <w:spacing w:after="0"/>
        <w:ind w:left="120"/>
        <w:jc w:val="left"/>
      </w:pPr>
      <w:r>
        <w:rPr>
          <w:rFonts w:ascii="Cambria" w:hAnsi="Cambria"/>
          <w:b w:val="false"/>
          <w:i w:val="false"/>
          <w:color w:val="000000"/>
          <w:sz w:val="22"/>
        </w:rPr>
        <w:t>返回最大可能得到的所有权重的和s</w:t>
      </w:r>
    </w:p>
    <w:p>
      <w:pPr>
        <w:spacing w:after="0"/>
        <w:ind w:left="120"/>
        <w:jc w:val="left"/>
      </w:pPr>
      <w:r>
        <w:rPr>
          <w:rFonts w:ascii="Cambria" w:hAnsi="Cambria"/>
          <w:b w:val="false"/>
          <w:i w:val="false"/>
          <w:color w:val="000000"/>
          <w:sz w:val="22"/>
        </w:rPr>
        <w:t>不需要返回怎么划分，只需要返回最大的和</w:t>
      </w:r>
    </w:p>
    <w:p>
      <w:pPr>
        <w:spacing w:after="0"/>
        <w:ind w:left="120"/>
        <w:jc w:val="left"/>
      </w:pPr>
      <w:r>
        <w:br/>
      </w:r>
    </w:p>
    <w:p>
      <w:pPr>
        <w:spacing w:after="0"/>
        <w:ind w:left="120"/>
        <w:jc w:val="left"/>
      </w:pPr>
      <w:r>
        <w:rPr>
          <w:rFonts w:ascii="Cambria" w:hAnsi="Cambria"/>
          <w:b w:val="false"/>
          <w:i w:val="false"/>
          <w:color w:val="000000"/>
          <w:sz w:val="22"/>
        </w:rPr>
        <w:t>说错了，好像没有要求。。不过复杂度在O(knlog(n))</w:t>
      </w:r>
    </w:p>
    <w:p>
      <w:pPr>
        <w:spacing w:after="0"/>
        <w:ind w:left="120"/>
        <w:jc w:val="left"/>
      </w:pPr>
      <w:r>
        <w:rPr>
          <w:rFonts w:ascii="Cambria" w:hAnsi="Cambria"/>
          <w:b w:val="false"/>
          <w:i w:val="false"/>
          <w:color w:val="000000"/>
          <w:sz w:val="22"/>
        </w:rPr>
        <w:t>记a为原数组，sum</w:t>
      </w:r>
      <w:r>
        <w:rPr>
          <w:rFonts w:ascii="Cambria" w:hAnsi="Cambria"/>
          <w:b w:val="false"/>
          <w:i/>
          <w:color w:val="000000"/>
          <w:sz w:val="22"/>
        </w:rPr>
        <w:t>表示数组前i个元素的前缀和，即sum = \sigma_{j=0..i}{a[j]}。</w:t>
      </w:r>
    </w:p>
    <w:p>
      <w:pPr>
        <w:spacing w:after="0"/>
        <w:ind w:left="120"/>
        <w:jc w:val="left"/>
      </w:pPr>
      <w:r>
        <w:rPr>
          <w:rFonts w:ascii="Cambria" w:hAnsi="Cambria"/>
          <w:b w:val="false"/>
          <w:i/>
          <w:color w:val="000000"/>
          <w:sz w:val="22"/>
        </w:rPr>
        <w:t>你可以认为一开始所有元素都在一个段里，然后可以算出来权重之和，这时候如果我们把前x1个分到另外一组，那么权重之和减少了sum[x1] *</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sum[n-1]</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sum[x1])，假如我们再把(x1+1)...x2分为第二组，那么权重之和减少了(sum[x2]</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sum[x1]) *</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sum[n-1]</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sum[x2])。</w:t>
      </w:r>
    </w:p>
    <w:p>
      <w:pPr>
        <w:spacing w:after="0"/>
        <w:ind w:left="120"/>
        <w:jc w:val="left"/>
      </w:pPr>
      <w:r>
        <w:rPr>
          <w:rFonts w:ascii="Cambria" w:hAnsi="Cambria"/>
          <w:b w:val="false"/>
          <w:i/>
          <w:color w:val="000000"/>
          <w:sz w:val="22"/>
        </w:rPr>
        <w:t>记f[j]表示分完前i组，第i组的末尾是j的最少减少多少权重（因为我们要让权重最大，所以等价让减少的最少），那么有f[j] = \min_{k=1..j-1}{f[i-1][k] +</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sum[j]</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sum[k]) *</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sum[n-1]</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sum[j])} = \min_{k=1..j-1}{f[i-1][k]</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sum[k] *</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sum[n-1]</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sum[j])} + sum[j] *</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sum[n-1]</w:t>
      </w:r>
      <w:r>
        <w:rPr>
          <w:rFonts w:ascii="Cambria" w:hAnsi="Cambria"/>
          <w:b w:val="false"/>
          <w:i/>
          <w:color w:val="000000"/>
          <w:sz w:val="22"/>
        </w:rPr>
        <w:t xml:space="preserve"> </w:t>
      </w:r>
      <w:r>
        <w:rPr>
          <w:rFonts w:ascii="Cambria" w:hAnsi="Cambria"/>
          <w:b w:val="false"/>
          <w:i/>
          <w:color w:val="000000"/>
          <w:sz w:val="22"/>
        </w:rPr>
        <w:t>-</w:t>
      </w:r>
      <w:r>
        <w:rPr>
          <w:rFonts w:ascii="Cambria" w:hAnsi="Cambria"/>
          <w:b w:val="false"/>
          <w:i/>
          <w:color w:val="000000"/>
          <w:sz w:val="22"/>
        </w:rPr>
        <w:t xml:space="preserve"> sum[j])，这里我们可以遍历k来求，不过这其实是一个经典的凸优化问题，可以在O(logn)时间内找到最优的k。</w:t>
      </w:r>
    </w:p>
    <w:p>
      <w:pPr>
        <w:spacing w:after="0"/>
        <w:ind w:left="120"/>
        <w:jc w:val="left"/>
      </w:pPr>
      <w:r>
        <w:rPr>
          <w:rFonts w:ascii="Cambria" w:hAnsi="Cambria"/>
          <w:b w:val="false"/>
          <w:i/>
          <w:color w:val="000000"/>
          <w:sz w:val="22"/>
        </w:rPr>
        <w:t>好像过于复杂了，也不像是面试想要考察的内容。。。不知道有没有更简单或者更优的做法。</w:t>
      </w:r>
    </w:p>
    <w:p>
      <w:pPr>
        <w:spacing w:after="0"/>
        <w:ind w:left="120"/>
        <w:jc w:val="left"/>
      </w:pPr>
      <w:r>
        <w:br/>
      </w:r>
    </w:p>
    <w:p>
      <w:pPr>
        <w:spacing w:after="0"/>
        <w:ind w:left="120"/>
        <w:jc w:val="left"/>
      </w:pPr>
      <w:r>
        <w:rPr>
          <w:rFonts w:ascii="Cambria" w:hAnsi="Cambria"/>
          <w:b w:val="false"/>
          <w:i w:val="false"/>
          <w:color w:val="000000"/>
          <w:sz w:val="22"/>
        </w:rPr>
        <w:t>好像单调队列就行，那就O(nk)了</w:t>
      </w:r>
    </w:p>
    <w:p>
      <w:pPr>
        <w:spacing w:after="0"/>
        <w:ind w:left="120"/>
        <w:jc w:val="left"/>
      </w:pPr>
      <w:r>
        <w:br/>
      </w:r>
    </w:p>
    <w:p>
      <w:pPr>
        <w:spacing w:after="0"/>
        <w:ind w:left="120"/>
        <w:jc w:val="left"/>
      </w:pPr>
      <w:r>
        <w:rPr>
          <w:rFonts w:ascii="Cambria" w:hAnsi="Cambria"/>
          <w:b w:val="false"/>
          <w:i w:val="false"/>
          <w:color w:val="000000"/>
          <w:sz w:val="22"/>
        </w:rPr>
        <w:t>LC 410</w:t>
      </w:r>
    </w:p>
    <w:p>
      <w:pPr>
        <w:numPr>
          <w:ilvl w:val="0"/>
          <w:numId w:val="9"/>
        </w:numPr>
        <w:spacing w:after="0"/>
        <w:jc w:val="left"/>
      </w:pPr>
      <w:r>
        <w:rPr>
          <w:rFonts w:ascii="Cambria" w:hAnsi="Cambria"/>
          <w:b w:val="false"/>
          <w:i w:val="false"/>
          <w:color w:val="000000"/>
          <w:sz w:val="22"/>
        </w:rPr>
        <w:t>LC 410 split array max sum</w:t>
      </w:r>
    </w:p>
    <w:p>
      <w:pPr>
        <w:spacing w:after="0"/>
        <w:ind w:left="120"/>
        <w:jc w:val="left"/>
      </w:pPr>
      <w:r>
        <w:br/>
      </w:r>
    </w:p>
    <w:p>
      <w:pPr>
        <w:spacing w:after="0"/>
        <w:ind w:left="120"/>
        <w:jc w:val="left"/>
      </w:pPr>
      <w:r>
        <w:rPr>
          <w:rFonts w:ascii="Cambria" w:hAnsi="Cambria"/>
          <w:b w:val="false"/>
          <w:i w:val="false"/>
          <w:color w:val="000000"/>
          <w:sz w:val="22"/>
        </w:rPr>
        <w:t>第一题</w:t>
      </w:r>
    </w:p>
    <w:p>
      <w:pPr>
        <w:spacing w:after="0"/>
        <w:ind w:left="120"/>
        <w:jc w:val="left"/>
      </w:pPr>
      <w:r>
        <w:rPr>
          <w:rFonts w:ascii="Cambria" w:hAnsi="Cambria"/>
          <w:b w:val="false"/>
          <w:i w:val="false"/>
          <w:color w:val="000000"/>
          <w:sz w:val="22"/>
        </w:rPr>
        <w:t>(1) 判断两条一维的线段是否相交</w:t>
      </w:r>
    </w:p>
    <w:p>
      <w:pPr>
        <w:spacing w:after="0"/>
        <w:ind w:left="120"/>
        <w:jc w:val="left"/>
      </w:pPr>
      <w:r>
        <w:rPr>
          <w:rFonts w:ascii="Cambria" w:hAnsi="Cambria"/>
          <w:b w:val="false"/>
          <w:i w:val="false"/>
          <w:color w:val="000000"/>
          <w:sz w:val="22"/>
        </w:rPr>
        <w:t>(2) 返回两条一维的线段相交的长度</w:t>
      </w:r>
    </w:p>
    <w:p>
      <w:pPr>
        <w:spacing w:after="0"/>
        <w:ind w:left="120"/>
        <w:jc w:val="left"/>
      </w:pPr>
      <w:r>
        <w:rPr>
          <w:rFonts w:ascii="Cambria" w:hAnsi="Cambria"/>
          <w:b w:val="false"/>
          <w:i w:val="false"/>
          <w:color w:val="000000"/>
          <w:sz w:val="22"/>
        </w:rPr>
        <w:t>(3) 返回两个二维矩阵相交的面积</w:t>
      </w:r>
    </w:p>
    <w:p>
      <w:pPr>
        <w:spacing w:after="0"/>
        <w:ind w:left="120"/>
        <w:jc w:val="left"/>
      </w:pPr>
      <w:r>
        <w:br/>
      </w:r>
    </w:p>
    <w:p>
      <w:pPr>
        <w:spacing w:after="0"/>
        <w:ind w:left="120"/>
        <w:jc w:val="left"/>
      </w:pPr>
      <w:r>
        <w:rPr>
          <w:rFonts w:ascii="Cambria" w:hAnsi="Cambria"/>
          <w:b w:val="false"/>
          <w:i w:val="false"/>
          <w:color w:val="000000"/>
          <w:sz w:val="22"/>
        </w:rPr>
        <w:t>LC 487</w:t>
      </w:r>
    </w:p>
    <w:p>
      <w:pPr>
        <w:numPr>
          <w:ilvl w:val="0"/>
          <w:numId w:val="10"/>
        </w:numPr>
        <w:spacing w:after="0"/>
        <w:jc w:val="left"/>
      </w:pPr>
      <w:r>
        <w:rPr>
          <w:rFonts w:ascii="Cambria" w:hAnsi="Cambria"/>
          <w:b w:val="false"/>
          <w:i w:val="false"/>
          <w:color w:val="000000"/>
          <w:sz w:val="22"/>
        </w:rPr>
        <w:t>LC 487 consecutive ones</w:t>
      </w:r>
    </w:p>
    <w:p>
      <w:pPr>
        <w:spacing w:after="0"/>
        <w:ind w:left="120"/>
        <w:jc w:val="left"/>
      </w:pPr>
      <w:r>
        <w:br/>
      </w:r>
    </w:p>
    <w:p>
      <w:pPr>
        <w:spacing w:after="0"/>
        <w:ind w:left="120"/>
        <w:jc w:val="left"/>
      </w:pPr>
      <w:r>
        <w:rPr>
          <w:rFonts w:ascii="Cambria" w:hAnsi="Cambria"/>
          <w:b w:val="false"/>
          <w:i w:val="false"/>
          <w:color w:val="000000"/>
          <w:sz w:val="22"/>
        </w:rPr>
        <w:t>20 ONSITE</w:t>
      </w:r>
    </w:p>
    <w:p>
      <w:pPr>
        <w:spacing w:after="0"/>
        <w:ind w:left="120"/>
        <w:jc w:val="left"/>
      </w:pPr>
      <w:r>
        <w:br/>
      </w:r>
    </w:p>
    <w:p>
      <w:pPr>
        <w:spacing w:after="0"/>
        <w:ind w:left="120"/>
        <w:jc w:val="left"/>
      </w:pPr>
      <w:r>
        <w:rPr>
          <w:rFonts w:ascii="Cambria" w:hAnsi="Cambria"/>
          <w:b w:val="false"/>
          <w:i w:val="false"/>
          <w:color w:val="000000"/>
          <w:sz w:val="22"/>
        </w:rPr>
        <w:t>MTV onsite.</w:t>
      </w:r>
    </w:p>
    <w:p>
      <w:pPr>
        <w:numPr>
          <w:ilvl w:val="0"/>
          <w:numId w:val="11"/>
        </w:numPr>
        <w:spacing w:after="0"/>
        <w:jc w:val="left"/>
      </w:pPr>
      <w:r>
        <w:rPr>
          <w:rFonts w:ascii="Cambria" w:hAnsi="Cambria"/>
          <w:b w:val="false"/>
          <w:i w:val="false"/>
          <w:color w:val="000000"/>
          <w:sz w:val="22"/>
        </w:rPr>
        <w:t>有n路公交线，已知每路公交的经停车站，公交是bi-direction，问从车站A到车站B最少需要几次换乘。</w:t>
      </w:r>
    </w:p>
    <w:p>
      <w:pPr>
        <w:numPr>
          <w:ilvl w:val="0"/>
          <w:numId w:val="11"/>
        </w:numPr>
        <w:spacing w:after="0"/>
        <w:jc w:val="left"/>
      </w:pPr>
      <w:r>
        <w:rPr>
          <w:rFonts w:ascii="Cambria" w:hAnsi="Cambria"/>
          <w:b w:val="false"/>
          <w:i w:val="false"/>
          <w:color w:val="000000"/>
          <w:sz w:val="22"/>
        </w:rPr>
        <w:t>设计一个class存储股票价格。支持update某个timestamp的价格。query目前价格以及历史最高价格。</w:t>
      </w:r>
    </w:p>
    <w:p>
      <w:pPr>
        <w:numPr>
          <w:ilvl w:val="0"/>
          <w:numId w:val="11"/>
        </w:numPr>
        <w:spacing w:after="0"/>
        <w:jc w:val="left"/>
      </w:pPr>
      <w:r>
        <w:rPr>
          <w:rFonts w:ascii="Cambria" w:hAnsi="Cambria"/>
          <w:b w:val="false"/>
          <w:i w:val="false"/>
          <w:color w:val="000000"/>
          <w:sz w:val="22"/>
        </w:rPr>
        <w:t>设计一个class log process执行顺序。每个process都会start和finish，当一个process finish的时候才可以写入log，但是log必须按照时间顺序排好，先start的要写在前面。</w:t>
      </w:r>
    </w:p>
    <w:p>
      <w:pPr>
        <w:numPr>
          <w:ilvl w:val="0"/>
          <w:numId w:val="11"/>
        </w:numPr>
        <w:spacing w:after="0"/>
        <w:jc w:val="left"/>
      </w:pPr>
      <w:r>
        <w:rPr>
          <w:rFonts w:ascii="Cambria" w:hAnsi="Cambria"/>
          <w:b w:val="false"/>
          <w:i w:val="false"/>
          <w:color w:val="000000"/>
          <w:sz w:val="22"/>
        </w:rPr>
        <w:t>给一个word list，有一个char stream, 如果stream中出现list中的word要return true。</w:t>
      </w:r>
    </w:p>
    <w:p>
      <w:pPr>
        <w:numPr>
          <w:ilvl w:val="0"/>
          <w:numId w:val="11"/>
        </w:numPr>
        <w:spacing w:after="0"/>
        <w:jc w:val="left"/>
      </w:pPr>
      <w:r>
        <w:rPr>
          <w:rFonts w:ascii="Cambria" w:hAnsi="Cambria"/>
          <w:b w:val="false"/>
          <w:i w:val="false"/>
          <w:color w:val="000000"/>
          <w:sz w:val="22"/>
        </w:rPr>
        <w:t>乐扣散久久。</w:t>
      </w:r>
    </w:p>
    <w:p>
      <w:pPr>
        <w:spacing w:after="0"/>
        <w:ind w:left="120"/>
        <w:jc w:val="left"/>
      </w:pPr>
      <w:r>
        <w:br/>
      </w:r>
    </w:p>
    <w:p>
      <w:pPr>
        <w:spacing w:after="0"/>
        <w:ind w:left="120"/>
        <w:jc w:val="left"/>
      </w:pPr>
      <w:r>
        <w:rPr>
          <w:rFonts w:ascii="Cambria" w:hAnsi="Cambria"/>
          <w:b w:val="false"/>
          <w:i w:val="false"/>
          <w:color w:val="000000"/>
          <w:sz w:val="22"/>
        </w:rPr>
        <w:t>第二轮先问了hashmap如何实现。写完后讨论每个操作的复杂度，如何优化。</w:t>
      </w:r>
    </w:p>
    <w:p>
      <w:pPr>
        <w:spacing w:after="0"/>
        <w:ind w:left="120"/>
        <w:jc w:val="left"/>
      </w:pPr>
      <w:r>
        <w:rPr>
          <w:rFonts w:ascii="Cambria" w:hAnsi="Cambria"/>
          <w:b w:val="false"/>
          <w:i w:val="false"/>
          <w:color w:val="000000"/>
          <w:sz w:val="22"/>
        </w:rPr>
        <w:t>第三轮followup是多线程下是否thread safe。</w:t>
      </w:r>
    </w:p>
    <w:p>
      <w:pPr>
        <w:spacing w:after="0"/>
        <w:ind w:left="120"/>
        <w:jc w:val="left"/>
      </w:pPr>
      <w:r>
        <w:rPr>
          <w:rFonts w:ascii="Cambria" w:hAnsi="Cambria"/>
          <w:b w:val="false"/>
          <w:i w:val="false"/>
          <w:color w:val="000000"/>
          <w:sz w:val="22"/>
        </w:rPr>
        <w:t>第四轮先自我介绍聊了简历。</w:t>
      </w:r>
    </w:p>
    <w:p>
      <w:pPr>
        <w:spacing w:after="0"/>
        <w:ind w:left="120"/>
        <w:jc w:val="left"/>
      </w:pPr>
      <w:r>
        <w:rPr>
          <w:rFonts w:ascii="Cambria" w:hAnsi="Cambria"/>
          <w:b w:val="false"/>
          <w:i w:val="false"/>
          <w:color w:val="000000"/>
          <w:sz w:val="22"/>
        </w:rPr>
        <w:t>第五轮讨论用dfs bfs的优缺点，选择的原因。</w:t>
      </w:r>
    </w:p>
    <w:p>
      <w:pPr>
        <w:spacing w:after="0"/>
        <w:ind w:left="120"/>
        <w:jc w:val="left"/>
      </w:pPr>
      <w:r>
        <w:br/>
      </w:r>
    </w:p>
    <w:p>
      <w:pPr>
        <w:spacing w:after="0"/>
        <w:ind w:left="120"/>
        <w:jc w:val="left"/>
      </w:pPr>
      <w:r>
        <w:rPr>
          <w:rFonts w:ascii="Cambria" w:hAnsi="Cambria"/>
          <w:b w:val="false"/>
          <w:i w:val="false"/>
          <w:color w:val="000000"/>
          <w:sz w:val="22"/>
        </w:rPr>
        <w:t>第一题, 请问bfs 可以呢?</w:t>
      </w:r>
    </w:p>
    <w:p>
      <w:pPr>
        <w:spacing w:after="0"/>
        <w:ind w:left="120"/>
        <w:jc w:val="left"/>
      </w:pPr>
      <w:r>
        <w:br/>
      </w:r>
    </w:p>
    <w:p>
      <w:pPr>
        <w:spacing w:after="0"/>
        <w:ind w:left="120"/>
        <w:jc w:val="left"/>
      </w:pPr>
      <w:r>
        <w:rPr>
          <w:rFonts w:ascii="Cambria" w:hAnsi="Cambria"/>
          <w:b w:val="false"/>
          <w:i w:val="false"/>
          <w:color w:val="000000"/>
          <w:sz w:val="22"/>
        </w:rPr>
        <w:t>第一题我觉得你的方法应该可行。我觉得更好的方法是，用公交线建图，先找出每条公交线和其他哪些公交线相交，然后把所有能到达起点车站的公交线加到queue里进行bfs。优化是可以从起点和终点双边bfs。</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i w:val="false"/>
          <w:color w:val="000000"/>
          <w:sz w:val="22"/>
        </w:rPr>
        <w:t>第四题你的方法应该也可行吧。我是用sliding window加上trie做的。先找出list中最长单词的长度k。然后维护一个长度为k的window。建trie的时候注意是反向建，每个单词从最后一个字母开始往前建。同时查的时候也是从window的最右边往前查。</w:t>
      </w:r>
    </w:p>
    <w:p>
      <w:pPr>
        <w:spacing w:after="0"/>
        <w:ind w:left="120"/>
        <w:jc w:val="left"/>
      </w:pPr>
      <w:r>
        <w:br/>
      </w:r>
    </w:p>
    <w:p>
      <w:pPr>
        <w:spacing w:after="0"/>
        <w:ind w:left="120"/>
        <w:jc w:val="left"/>
      </w:pPr>
      <w:r>
        <w:rPr>
          <w:rFonts w:ascii="Cambria" w:hAnsi="Cambria"/>
          <w:b w:val="false"/>
          <w:i w:val="false"/>
          <w:color w:val="000000"/>
          <w:sz w:val="22"/>
        </w:rPr>
        <w:t>3 priority queue 加hashmap。queue按start sort。map记录process有没有finish。这题不难。</w:t>
      </w:r>
    </w:p>
    <w:p>
      <w:pPr>
        <w:spacing w:after="0"/>
        <w:ind w:left="120"/>
        <w:jc w:val="left"/>
      </w:pPr>
      <w:r>
        <w:br/>
      </w:r>
    </w:p>
    <w:p>
      <w:pPr>
        <w:spacing w:after="0"/>
        <w:ind w:left="120"/>
        <w:jc w:val="left"/>
      </w:pPr>
      <w:r>
        <w:rPr>
          <w:rFonts w:ascii="Cambria" w:hAnsi="Cambria"/>
          <w:b w:val="false"/>
          <w:i w:val="false"/>
          <w:color w:val="000000"/>
          <w:sz w:val="22"/>
        </w:rPr>
        <w:t>21</w:t>
      </w:r>
    </w:p>
    <w:p>
      <w:pPr>
        <w:spacing w:after="0"/>
        <w:ind w:left="120"/>
        <w:jc w:val="left"/>
      </w:pPr>
      <w:r>
        <w:rPr>
          <w:rFonts w:ascii="Cambria" w:hAnsi="Cambria"/>
          <w:b w:val="false"/>
          <w:i w:val="false"/>
          <w:color w:val="000000"/>
          <w:sz w:val="22"/>
        </w:rPr>
        <w:t>一道题，给俩字符窜，问其中一个里面交换两个字母的位置能不能得到另外一个，其实做的不好，错漏百出（有的错漏面试官自己也没意识到，他也跟着错）</w:t>
      </w:r>
    </w:p>
    <w:p>
      <w:pPr>
        <w:spacing w:after="0"/>
        <w:ind w:left="120"/>
        <w:jc w:val="left"/>
      </w:pPr>
      <w:r>
        <w:br/>
      </w:r>
    </w:p>
    <w:p>
      <w:pPr>
        <w:numPr>
          <w:ilvl w:val="0"/>
          <w:numId w:val="12"/>
        </w:numPr>
        <w:spacing w:after="0"/>
        <w:jc w:val="left"/>
      </w:pPr>
      <w:r>
        <w:rPr>
          <w:rFonts w:ascii="Cambria" w:hAnsi="Cambria"/>
          <w:b w:val="false"/>
          <w:i w:val="false"/>
          <w:color w:val="000000"/>
          <w:sz w:val="22"/>
        </w:rPr>
        <w:t>LC 329  Longest Increasing Path in a Matrix</w:t>
      </w:r>
    </w:p>
    <w:p>
      <w:pPr>
        <w:spacing w:after="0"/>
        <w:ind w:left="120"/>
        <w:jc w:val="left"/>
      </w:pPr>
      <w:r>
        <w:rPr>
          <w:rFonts w:ascii="Cambria" w:hAnsi="Cambria"/>
          <w:b w:val="false"/>
          <w:i w:val="false"/>
          <w:color w:val="000000"/>
          <w:sz w:val="22"/>
        </w:rPr>
        <w:t>convert to a graph</w:t>
      </w:r>
    </w:p>
    <w:p>
      <w:pPr>
        <w:spacing w:after="0"/>
        <w:ind w:left="120"/>
        <w:jc w:val="left"/>
      </w:pPr>
      <w:r>
        <w:br/>
      </w:r>
    </w:p>
    <w:p>
      <w:pPr>
        <w:spacing w:after="0"/>
        <w:ind w:left="120"/>
        <w:jc w:val="left"/>
      </w:pPr>
      <w:r>
        <w:rPr>
          <w:rFonts w:ascii="Cambria" w:hAnsi="Cambria"/>
          <w:b w:val="false"/>
          <w:i w:val="false"/>
          <w:color w:val="000000"/>
          <w:sz w:val="22"/>
        </w:rPr>
        <w:t>22</w:t>
      </w:r>
    </w:p>
    <w:p>
      <w:pPr>
        <w:spacing w:after="0"/>
        <w:ind w:left="120"/>
        <w:jc w:val="left"/>
      </w:pPr>
      <w:r>
        <w:rPr>
          <w:rFonts w:ascii="Cambria" w:hAnsi="Cambria"/>
          <w:b w:val="false"/>
          <w:i w:val="false"/>
          <w:color w:val="000000"/>
          <w:sz w:val="22"/>
        </w:rPr>
        <w:t>第一轮，给两个字符串，说这两个字符串的唯一区别是一个比另一个多了一个字母，问多了哪个字母。比如"abc"和"abac"。这个题可以说是很简单了，用个数组计出现次数就好了。</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给一堆区间，比如</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-1.1, 1.0],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-0.5, 3.5],</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3.6, 4.0], ...，再给一个点target，比如0.1，要返回所有包含了这个点的区间。</w:t>
      </w:r>
    </w:p>
    <w:p>
      <w:pPr>
        <w:spacing w:after="0"/>
        <w:ind w:left="120"/>
        <w:jc w:val="left"/>
      </w:pPr>
      <w:r>
        <w:rPr>
          <w:rFonts w:ascii="Cambria" w:hAnsi="Cambria"/>
          <w:b w:val="false"/>
          <w:i w:val="false"/>
          <w:color w:val="000000"/>
          <w:sz w:val="22"/>
        </w:rPr>
        <w:t>最简单的做法就是一个一个区间比较，返回所有包含了target的区间，这是linear time。</w:t>
      </w:r>
    </w:p>
    <w:p>
      <w:pPr>
        <w:spacing w:after="0"/>
        <w:ind w:left="120"/>
        <w:jc w:val="left"/>
      </w:pPr>
      <w:r>
        <w:rPr>
          <w:rFonts w:ascii="Cambria" w:hAnsi="Cambria"/>
          <w:b w:val="false"/>
          <w:i w:val="false"/>
          <w:color w:val="000000"/>
          <w:sz w:val="22"/>
        </w:rPr>
        <w:t>又问，可以对这些区间做pre-processing，pre-processing只做一次所以复杂度不计。问怎么做可以比linear time更快。</w:t>
      </w:r>
    </w:p>
    <w:p>
      <w:pPr>
        <w:spacing w:after="0"/>
        <w:ind w:left="120"/>
        <w:jc w:val="left"/>
      </w:pPr>
      <w:r>
        <w:rPr>
          <w:rFonts w:ascii="Cambria" w:hAnsi="Cambria"/>
          <w:b w:val="false"/>
          <w:i w:val="false"/>
          <w:color w:val="000000"/>
          <w:sz w:val="22"/>
        </w:rPr>
        <w:t>和面试官讨论的大致思路是，按照区间左端点做sorting，然后binary search。但是因为区间有overlap种种问题，最后也没做出来。</w:t>
      </w:r>
    </w:p>
    <w:p>
      <w:pPr>
        <w:spacing w:after="0"/>
        <w:ind w:left="120"/>
        <w:jc w:val="left"/>
      </w:pPr>
      <w:r>
        <w:br/>
      </w:r>
    </w:p>
    <w:p>
      <w:pPr>
        <w:spacing w:after="0"/>
        <w:ind w:left="120"/>
        <w:jc w:val="left"/>
      </w:pPr>
      <w:r>
        <w:rPr>
          <w:rFonts w:ascii="Cambria" w:hAnsi="Cambria"/>
          <w:b w:val="false"/>
          <w:i w:val="false"/>
          <w:color w:val="000000"/>
          <w:sz w:val="22"/>
        </w:rPr>
        <w:t>第二题可以有2种方法吧</w:t>
      </w:r>
    </w:p>
    <w:p>
      <w:pPr>
        <w:numPr>
          <w:ilvl w:val="0"/>
          <w:numId w:val="13"/>
        </w:numPr>
        <w:spacing w:after="0"/>
        <w:jc w:val="left"/>
      </w:pPr>
      <w:r>
        <w:rPr>
          <w:rFonts w:ascii="Cambria" w:hAnsi="Cambria"/>
          <w:b w:val="false"/>
          <w:i w:val="false"/>
          <w:color w:val="000000"/>
          <w:sz w:val="22"/>
        </w:rPr>
        <w:t>把所有区间的点对应的区间数都提前算好，放到map里，然后query的时候直接查询。时间O(1), 空间O(n), 是所有区间覆盖的长度。</w:t>
      </w:r>
    </w:p>
    <w:p>
      <w:pPr>
        <w:numPr>
          <w:ilvl w:val="0"/>
          <w:numId w:val="14"/>
        </w:numPr>
        <w:spacing w:after="0"/>
        <w:jc w:val="left"/>
      </w:pPr>
      <w:r>
        <w:rPr>
          <w:rFonts w:ascii="Cambria" w:hAnsi="Cambria"/>
          <w:b/>
          <w:i w:val="false"/>
          <w:color w:val="000000"/>
          <w:sz w:val="22"/>
        </w:rPr>
        <w:t>把所有区间的起点和终点放一起排序，然后遍历，遇到起点加一，遇到终点减一，这样就可以得到所有小区间覆盖的区间数。然后查询的时候用binary search就搞定了。时间O(logn) n是小区间个数，空间是O(n)</w:t>
      </w:r>
    </w:p>
    <w:p>
      <w:pPr>
        <w:spacing w:after="0"/>
        <w:ind w:left="120"/>
        <w:jc w:val="left"/>
      </w:pPr>
      <w:r>
        <w:br/>
      </w:r>
    </w:p>
    <w:p>
      <w:pPr>
        <w:spacing w:after="0"/>
        <w:ind w:left="120"/>
        <w:jc w:val="left"/>
      </w:pPr>
      <w:r>
        <w:rPr>
          <w:rFonts w:ascii="Cambria" w:hAnsi="Cambria"/>
          <w:b w:val="false"/>
          <w:i w:val="false"/>
          <w:color w:val="000000"/>
          <w:sz w:val="22"/>
        </w:rPr>
        <w:t>拿lz的举例子</w:t>
      </w:r>
    </w:p>
    <w:p>
      <w:pPr>
        <w:spacing w:after="0"/>
        <w:ind w:left="120"/>
        <w:jc w:val="left"/>
      </w:pPr>
      <w:r>
        <w:rPr>
          <w:rFonts w:ascii="Cambria" w:hAnsi="Cambria"/>
          <w:b w:val="false"/>
          <w:i w:val="false"/>
          <w:color w:val="000000"/>
          <w:sz w:val="22"/>
        </w:rPr>
        <w:t>input is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-1.1, 1.0],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-0.5, 3.5],</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3.6, 4.0]</w:t>
      </w:r>
    </w:p>
    <w:p>
      <w:pPr>
        <w:spacing w:after="0"/>
        <w:ind w:left="120"/>
        <w:jc w:val="left"/>
      </w:pPr>
      <w:r>
        <w:rPr>
          <w:rFonts w:ascii="Cambria" w:hAnsi="Cambria"/>
          <w:b w:val="false"/>
          <w:i w:val="false"/>
          <w:color w:val="000000"/>
          <w:sz w:val="22"/>
        </w:rPr>
        <w:t>所有起点和终点排完序是：</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1.1,</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0.5, 1.0, 3.5, 3.6, 4.0</w:t>
      </w:r>
    </w:p>
    <w:p>
      <w:pPr>
        <w:spacing w:after="0"/>
        <w:ind w:left="120"/>
        <w:jc w:val="left"/>
      </w:pPr>
      <w:r>
        <w:rPr>
          <w:rFonts w:ascii="Cambria" w:hAnsi="Cambria"/>
          <w:b w:val="false"/>
          <w:i w:val="false"/>
          <w:color w:val="000000"/>
          <w:sz w:val="22"/>
        </w:rPr>
        <w:t>然后起点加一，终点减一，得到下面第二列的数组</w:t>
      </w:r>
    </w:p>
    <w:p>
      <w:pPr>
        <w:spacing w:after="0"/>
        <w:ind w:left="120"/>
        <w:jc w:val="left"/>
      </w:pPr>
      <w:r>
        <w:rPr>
          <w:rFonts w:ascii="Cambria" w:hAnsi="Cambria"/>
          <w:b w:val="false"/>
          <w:i w:val="false"/>
          <w:color w:val="000000"/>
          <w:sz w:val="22"/>
        </w:rPr>
        <w:t>-1.1 1. </w:t>
      </w:r>
    </w:p>
    <w:p>
      <w:pPr>
        <w:spacing w:after="0"/>
        <w:ind w:left="120"/>
        <w:jc w:val="left"/>
      </w:pPr>
      <w:r>
        <w:rPr>
          <w:rFonts w:ascii="Cambria" w:hAnsi="Cambria"/>
          <w:b w:val="false"/>
          <w:i w:val="false"/>
          <w:color w:val="000000"/>
          <w:sz w:val="22"/>
        </w:rPr>
        <w:t>-0.5        2</w:t>
      </w:r>
    </w:p>
    <w:p>
      <w:pPr>
        <w:spacing w:after="0"/>
        <w:ind w:left="120"/>
        <w:jc w:val="left"/>
      </w:pPr>
      <w:r>
        <w:rPr>
          <w:rFonts w:ascii="Cambria" w:hAnsi="Cambria"/>
          <w:b w:val="false"/>
          <w:i w:val="false"/>
          <w:color w:val="000000"/>
          <w:sz w:val="22"/>
        </w:rPr>
        <w:t>1.0        1. </w:t>
      </w:r>
    </w:p>
    <w:p>
      <w:pPr>
        <w:spacing w:after="0"/>
        <w:ind w:left="120"/>
        <w:jc w:val="left"/>
      </w:pPr>
      <w:r>
        <w:rPr>
          <w:rFonts w:ascii="Cambria" w:hAnsi="Cambria"/>
          <w:b w:val="false"/>
          <w:i w:val="false"/>
          <w:color w:val="000000"/>
          <w:sz w:val="22"/>
        </w:rPr>
        <w:t>3.5        0</w:t>
      </w:r>
    </w:p>
    <w:p>
      <w:pPr>
        <w:spacing w:after="0"/>
        <w:ind w:left="120"/>
        <w:jc w:val="left"/>
      </w:pPr>
      <w:r>
        <w:rPr>
          <w:rFonts w:ascii="Cambria" w:hAnsi="Cambria"/>
          <w:b w:val="false"/>
          <w:i w:val="false"/>
          <w:color w:val="000000"/>
          <w:sz w:val="22"/>
        </w:rPr>
        <w:t>3.6        1</w:t>
      </w:r>
    </w:p>
    <w:p>
      <w:pPr>
        <w:spacing w:after="0"/>
        <w:ind w:left="120"/>
        <w:jc w:val="left"/>
      </w:pPr>
      <w:r>
        <w:rPr>
          <w:rFonts w:ascii="Cambria" w:hAnsi="Cambria"/>
          <w:b w:val="false"/>
          <w:i w:val="false"/>
          <w:color w:val="000000"/>
          <w:sz w:val="22"/>
        </w:rPr>
        <w:t>4.0        0. more info on 1point3acres.com</w:t>
      </w:r>
    </w:p>
    <w:p>
      <w:pPr>
        <w:spacing w:after="0"/>
        <w:ind w:left="120"/>
        <w:jc w:val="left"/>
      </w:pPr>
      <w:r>
        <w:rPr>
          <w:rFonts w:ascii="Cambria" w:hAnsi="Cambria"/>
          <w:b w:val="false"/>
          <w:i w:val="false"/>
          <w:color w:val="000000"/>
          <w:sz w:val="22"/>
        </w:rPr>
        <w:t>如果query(-1.0), 那binary search得到-1.0 在-1.1和-0.5中间，所以结果是-1.1对应的1</w:t>
      </w:r>
    </w:p>
    <w:p>
      <w:pPr>
        <w:spacing w:after="0"/>
        <w:ind w:left="120"/>
        <w:jc w:val="left"/>
      </w:pPr>
      <w:r>
        <w:rPr>
          <w:rFonts w:ascii="Cambria" w:hAnsi="Cambria"/>
          <w:b w:val="false"/>
          <w:i w:val="false"/>
          <w:color w:val="000000"/>
          <w:sz w:val="22"/>
        </w:rPr>
        <w:t>如果query(0.3), 那binary search得到0.3 在-0.5和1.0中间，所以结果是0.5对应的2</w:t>
      </w:r>
    </w:p>
    <w:p>
      <w:pPr>
        <w:spacing w:after="0"/>
        <w:ind w:left="120"/>
        <w:jc w:val="left"/>
      </w:pPr>
      <w:r>
        <w:rPr>
          <w:rFonts w:ascii="Cambria" w:hAnsi="Cambria"/>
          <w:b w:val="false"/>
          <w:i w:val="false"/>
          <w:color w:val="000000"/>
          <w:sz w:val="22"/>
        </w:rPr>
        <w:t>所以time是O(logn)</w:t>
      </w:r>
    </w:p>
    <w:p>
      <w:pPr>
        <w:spacing w:after="0"/>
        <w:ind w:left="120"/>
        <w:jc w:val="left"/>
      </w:pPr>
      <w:r>
        <w:br/>
      </w:r>
    </w:p>
    <w:p>
      <w:pPr>
        <w:spacing w:after="0"/>
        <w:ind w:left="120"/>
        <w:jc w:val="left"/>
      </w:pPr>
      <w:r>
        <w:rPr>
          <w:rFonts w:ascii="Cambria" w:hAnsi="Cambria"/>
          <w:b w:val="false"/>
          <w:i w:val="false"/>
          <w:color w:val="000000"/>
          <w:sz w:val="22"/>
        </w:rPr>
        <w:t>23 ONSITE</w:t>
      </w:r>
    </w:p>
    <w:p>
      <w:pPr>
        <w:spacing w:after="0"/>
        <w:ind w:left="120"/>
        <w:jc w:val="left"/>
      </w:pPr>
      <w:r>
        <w:rPr>
          <w:rFonts w:ascii="Cambria" w:hAnsi="Cambria"/>
          <w:b w:val="false"/>
          <w:i w:val="false"/>
          <w:color w:val="000000"/>
          <w:sz w:val="22"/>
        </w:rPr>
        <w:t>LC 715</w:t>
      </w:r>
    </w:p>
    <w:p>
      <w:pPr>
        <w:spacing w:after="0"/>
        <w:ind w:left="120"/>
        <w:jc w:val="left"/>
      </w:pPr>
      <w:r>
        <w:br/>
      </w:r>
    </w:p>
    <w:p>
      <w:pPr>
        <w:spacing w:after="0"/>
        <w:ind w:left="120"/>
        <w:jc w:val="left"/>
      </w:pPr>
      <w:r>
        <w:rPr>
          <w:rFonts w:ascii="Cambria" w:hAnsi="Cambria"/>
          <w:b w:val="false"/>
          <w:i w:val="false"/>
          <w:color w:val="000000"/>
          <w:sz w:val="22"/>
        </w:rPr>
        <w:t>一道bfs树的题，只记得要删父节点，大概medium难度 </w:t>
      </w:r>
    </w:p>
    <w:p>
      <w:pPr>
        <w:numPr>
          <w:ilvl w:val="0"/>
          <w:numId w:val="15"/>
        </w:numPr>
        <w:spacing w:after="0"/>
        <w:jc w:val="left"/>
      </w:pPr>
      <w:r>
        <w:rPr>
          <w:rFonts w:ascii="Cambria" w:hAnsi="Cambria"/>
          <w:b w:val="false"/>
          <w:i w:val="false"/>
          <w:color w:val="000000"/>
          <w:sz w:val="22"/>
        </w:rPr>
        <w:t> lc158</w:t>
      </w:r>
    </w:p>
    <w:p>
      <w:pPr>
        <w:spacing w:after="0"/>
        <w:ind w:left="120"/>
        <w:jc w:val="left"/>
      </w:pPr>
      <w:r>
        <w:br/>
      </w:r>
    </w:p>
    <w:p>
      <w:pPr>
        <w:spacing w:after="0"/>
        <w:ind w:left="120"/>
        <w:jc w:val="left"/>
      </w:pPr>
      <w:r>
        <w:rPr>
          <w:rFonts w:ascii="Cambria" w:hAnsi="Cambria"/>
          <w:b w:val="false"/>
          <w:i w:val="false"/>
          <w:color w:val="000000"/>
          <w:sz w:val="22"/>
        </w:rPr>
        <w:t>WordGuessGame{</w:t>
      </w:r>
    </w:p>
    <w:p>
      <w:pPr>
        <w:spacing w:after="0"/>
        <w:ind w:left="120"/>
        <w:jc w:val="left"/>
      </w:pPr>
      <w:r>
        <w:rPr>
          <w:rFonts w:ascii="Cambria" w:hAnsi="Cambria"/>
          <w:b w:val="false"/>
          <w:i w:val="false"/>
          <w:color w:val="000000"/>
          <w:sz w:val="22"/>
        </w:rPr>
        <w:t>List&lt;String&gt; words;</w:t>
      </w:r>
    </w:p>
    <w:p>
      <w:pPr>
        <w:spacing w:after="0"/>
        <w:ind w:left="120"/>
        <w:jc w:val="left"/>
      </w:pPr>
      <w:r>
        <w:rPr>
          <w:rFonts w:ascii="Cambria" w:hAnsi="Cambria"/>
          <w:b w:val="false"/>
          <w:i w:val="false"/>
          <w:color w:val="000000"/>
          <w:sz w:val="22"/>
        </w:rPr>
        <w:t>preProcess(List&lt;String&gt; words);</w:t>
      </w:r>
    </w:p>
    <w:p>
      <w:pPr>
        <w:spacing w:after="0"/>
        <w:ind w:left="120"/>
        <w:jc w:val="left"/>
      </w:pPr>
      <w:r>
        <w:rPr>
          <w:rFonts w:ascii="Cambria" w:hAnsi="Cambria"/>
          <w:b w:val="false"/>
          <w:i w:val="false"/>
          <w:color w:val="000000"/>
          <w:sz w:val="22"/>
        </w:rPr>
        <w:t>String guess(word);</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word只能从words里取。guess会返回正确的字母及位置 ex：answer：work；var res=guess（word); res.equals("wor*")；</w:t>
      </w:r>
    </w:p>
    <w:p>
      <w:pPr>
        <w:spacing w:after="0"/>
        <w:ind w:left="120"/>
        <w:jc w:val="left"/>
      </w:pPr>
      <w:r>
        <w:rPr>
          <w:rFonts w:ascii="Cambria" w:hAnsi="Cambria"/>
          <w:b w:val="false"/>
          <w:i w:val="false"/>
          <w:color w:val="000000"/>
          <w:sz w:val="22"/>
        </w:rPr>
        <w:t>preprocess不要求优化复杂度，一旦开始第一次猜测之后，接下来要求猜测的次数越少越好，且取word的时间要越短越好（不能每次猜玩都call preprocess然后再取word）</w:t>
      </w:r>
    </w:p>
    <w:p>
      <w:pPr>
        <w:spacing w:after="0"/>
        <w:ind w:left="120"/>
        <w:jc w:val="left"/>
      </w:pPr>
      <w:r>
        <w:rPr>
          <w:rFonts w:ascii="Cambria" w:hAnsi="Cambria"/>
          <w:b w:val="false"/>
          <w:i w:val="false"/>
          <w:color w:val="000000"/>
          <w:sz w:val="22"/>
        </w:rPr>
        <w:t>思路：我preprocess就是根据词的相似性选一个最公共的词作为candidate，每个词都有自己的score，猜完之后根据result可以排除许多不可能的答案，面试官的意思应该就是猜玩之后要尽快的尽最大可能的排除不可能的words。</w:t>
      </w:r>
    </w:p>
    <w:p>
      <w:pPr>
        <w:spacing w:after="0"/>
        <w:ind w:left="120"/>
        <w:jc w:val="left"/>
      </w:pPr>
      <w:r>
        <w:rPr>
          <w:rFonts w:ascii="Cambria" w:hAnsi="Cambria"/>
          <w:b w:val="false"/>
          <w:i w:val="false"/>
          <w:color w:val="000000"/>
          <w:sz w:val="22"/>
        </w:rPr>
        <w:t>这轮答得不好，两个人一起理解了好久题意</w:t>
      </w:r>
    </w:p>
    <w:p>
      <w:pPr>
        <w:spacing w:after="0"/>
        <w:ind w:left="120"/>
        <w:jc w:val="left"/>
      </w:pPr>
      <w:r>
        <w:br/>
      </w:r>
    </w:p>
    <w:p>
      <w:pPr>
        <w:spacing w:after="0"/>
        <w:ind w:left="120"/>
        <w:jc w:val="left"/>
      </w:pPr>
      <w:r>
        <w:rPr>
          <w:rFonts w:ascii="Cambria" w:hAnsi="Cambria"/>
          <w:b w:val="false"/>
          <w:i w:val="false"/>
          <w:color w:val="000000"/>
          <w:sz w:val="22"/>
        </w:rPr>
        <w:t>lc568 follow up: 如果图太大一台机器装不下怎么搞</w:t>
      </w:r>
    </w:p>
    <w:p>
      <w:pPr>
        <w:spacing w:after="0"/>
        <w:ind w:left="120"/>
        <w:jc w:val="left"/>
      </w:pPr>
      <w:r>
        <w:br/>
      </w:r>
    </w:p>
    <w:p>
      <w:pPr>
        <w:spacing w:after="0"/>
        <w:ind w:left="120"/>
        <w:jc w:val="left"/>
      </w:pPr>
      <w:r>
        <w:rPr>
          <w:rFonts w:ascii="Cambria" w:hAnsi="Cambria"/>
          <w:b w:val="false"/>
          <w:i w:val="false"/>
          <w:color w:val="000000"/>
          <w:sz w:val="22"/>
        </w:rPr>
        <w:t>24 ONSITE</w:t>
      </w:r>
    </w:p>
    <w:p>
      <w:pPr>
        <w:spacing w:after="0"/>
        <w:ind w:left="120"/>
        <w:jc w:val="left"/>
      </w:pPr>
      <w:r>
        <w:br/>
      </w:r>
    </w:p>
    <w:p>
      <w:pPr>
        <w:spacing w:after="0"/>
        <w:ind w:left="120"/>
        <w:jc w:val="left"/>
      </w:pPr>
      <w:r>
        <w:rPr>
          <w:rFonts w:ascii="Cambria" w:hAnsi="Cambria"/>
          <w:b w:val="false"/>
          <w:i w:val="false"/>
          <w:color w:val="000000"/>
          <w:sz w:val="22"/>
        </w:rPr>
        <w:t>MTV onsite</w:t>
      </w:r>
    </w:p>
    <w:p>
      <w:pPr>
        <w:spacing w:after="0"/>
        <w:ind w:left="120"/>
        <w:jc w:val="left"/>
      </w:pPr>
      <w:r>
        <w:rPr>
          <w:rFonts w:ascii="Cambria" w:hAnsi="Cambria"/>
          <w:b w:val="false"/>
          <w:i w:val="false"/>
          <w:color w:val="000000"/>
          <w:sz w:val="22"/>
        </w:rPr>
        <w:t>第一轮：青涩的白人小哥。问了一通简历，behavior question。题是，如果两个string A B之间每个char存在map的rule(A map到B和B map到A的规则可以不同)，认为他们是相等的。给一堆String，按是否相等分组(同组内不需要任意两个相等，比如 A=B，B=C，A不等于C，也认为A=B=C，ABC分到一组)。</w:t>
      </w:r>
    </w:p>
    <w:p>
      <w:pPr>
        <w:spacing w:after="0"/>
        <w:ind w:left="120"/>
        <w:jc w:val="left"/>
      </w:pPr>
      <w:r>
        <w:rPr>
          <w:rFonts w:ascii="Cambria" w:hAnsi="Cambria"/>
          <w:b w:val="false"/>
          <w:i w:val="false"/>
          <w:color w:val="000000"/>
          <w:sz w:val="22"/>
        </w:rPr>
        <w:t>第二轮：亚裔大哥，带了一个旁听的白人小姐姐。题：问给n数，求任意两个数之间的距离的个数(距离就是差的绝对值)。然后求kth smallest diff，且假设k远小于n，n个数不重复。follow up 是n个数有重复的。</w:t>
      </w:r>
    </w:p>
    <w:p>
      <w:pPr>
        <w:spacing w:after="0"/>
        <w:ind w:left="120"/>
        <w:jc w:val="left"/>
      </w:pPr>
      <w:r>
        <w:br/>
      </w:r>
    </w:p>
    <w:p>
      <w:pPr>
        <w:spacing w:after="0"/>
        <w:ind w:left="120"/>
        <w:jc w:val="left"/>
      </w:pPr>
      <w:r>
        <w:rPr>
          <w:rFonts w:ascii="Cambria" w:hAnsi="Cambria"/>
          <w:b w:val="false"/>
          <w:i w:val="false"/>
          <w:color w:val="000000"/>
          <w:sz w:val="22"/>
        </w:rPr>
        <w:t>因为k远小于n，所以如果是不重复的数列的话，只要排序(O(nlgn))后算相邻两数的距离(O(n))，取第k个最小就可以了，所以是O(nlgn) 我当时是给的这个解法，然后面试官说可以然后直接让我写code了</w:t>
      </w:r>
    </w:p>
    <w:p>
      <w:pPr>
        <w:spacing w:after="0"/>
        <w:ind w:left="120"/>
        <w:jc w:val="left"/>
      </w:pPr>
      <w:r>
        <w:br/>
      </w:r>
    </w:p>
    <w:p>
      <w:pPr>
        <w:spacing w:after="0"/>
        <w:ind w:left="120"/>
        <w:jc w:val="left"/>
      </w:pPr>
      <w:r>
        <w:rPr>
          <w:rFonts w:ascii="Cambria" w:hAnsi="Cambria"/>
          <w:b w:val="false"/>
          <w:i w:val="false"/>
          <w:color w:val="000000"/>
          <w:sz w:val="22"/>
        </w:rPr>
        <w:t>LC 719</w:t>
      </w:r>
    </w:p>
    <w:p>
      <w:pPr>
        <w:spacing w:after="0"/>
        <w:ind w:left="120"/>
        <w:jc w:val="left"/>
      </w:pPr>
      <w:r>
        <w:br/>
      </w:r>
    </w:p>
    <w:p>
      <w:pPr>
        <w:spacing w:after="0"/>
        <w:ind w:left="120"/>
        <w:jc w:val="left"/>
      </w:pPr>
      <w:r>
        <w:rPr>
          <w:rFonts w:ascii="Cambria" w:hAnsi="Cambria"/>
          <w:b w:val="false"/>
          <w:i w:val="false"/>
          <w:color w:val="000000"/>
          <w:sz w:val="22"/>
        </w:rPr>
        <w:t>第三轮：漂亮的印度小姐姐，纯正美音。上来问，听说你用Java，说说Java有什么你讨厌的地方，有什么你喜欢的地方。题：利口斯就把。</w:t>
      </w:r>
    </w:p>
    <w:p>
      <w:pPr>
        <w:spacing w:after="0"/>
        <w:ind w:left="120"/>
        <w:jc w:val="left"/>
      </w:pPr>
      <w:r>
        <w:rPr>
          <w:rFonts w:ascii="Cambria" w:hAnsi="Cambria"/>
          <w:b w:val="false"/>
          <w:i w:val="false"/>
          <w:color w:val="000000"/>
          <w:sz w:val="22"/>
        </w:rPr>
        <w:t>第四轮：严肃的白人小哥，问了一通简历。题：长方形中随机取一点。懵逼中问面试官长方形是什么形式的，是Object还是直接给长宽，他就反问我你觉得什么样的好呢。我就问他那Object行吗，他就问我你为什么觉得这样好呢。。。反正就是全程尬聊。后面还有问如果是好多大大小小的长方形怎么随机取一点，如何测试你写的method。</w:t>
      </w:r>
    </w:p>
    <w:p>
      <w:pPr>
        <w:spacing w:after="0"/>
        <w:ind w:left="120"/>
        <w:jc w:val="left"/>
      </w:pPr>
      <w:r>
        <w:br/>
      </w:r>
    </w:p>
    <w:p>
      <w:pPr>
        <w:spacing w:after="0"/>
        <w:ind w:left="120"/>
        <w:jc w:val="left"/>
      </w:pPr>
      <w:r>
        <w:rPr>
          <w:rFonts w:ascii="Cambria" w:hAnsi="Cambria"/>
          <w:b w:val="false"/>
          <w:i w:val="false"/>
          <w:color w:val="000000"/>
          <w:sz w:val="22"/>
        </w:rPr>
        <w:t>25 OA</w:t>
      </w:r>
    </w:p>
    <w:p>
      <w:pPr>
        <w:spacing w:after="0"/>
        <w:ind w:left="120"/>
        <w:jc w:val="left"/>
      </w:pPr>
      <w:r>
        <w:rPr>
          <w:rFonts w:ascii="Cambria" w:hAnsi="Cambria"/>
          <w:b w:val="false"/>
          <w:i w:val="false"/>
          <w:color w:val="000000"/>
          <w:sz w:val="22"/>
        </w:rPr>
        <w:t>683 681?</w:t>
      </w:r>
    </w:p>
    <w:p>
      <w:pPr>
        <w:spacing w:after="0"/>
        <w:ind w:left="120"/>
        <w:jc w:val="left"/>
      </w:pPr>
      <w:r>
        <w:rPr>
          <w:rFonts w:ascii="Cambria" w:hAnsi="Cambria"/>
          <w:b w:val="false"/>
          <w:i w:val="false"/>
          <w:color w:val="000000"/>
          <w:sz w:val="22"/>
        </w:rPr>
        <w:t>第一题 梨特扣得 陆霸陆。</w:t>
      </w:r>
    </w:p>
    <w:p>
      <w:pPr>
        <w:spacing w:after="0"/>
        <w:ind w:left="120"/>
        <w:jc w:val="left"/>
      </w:pPr>
      <w:r>
        <w:br/>
      </w:r>
    </w:p>
    <w:p>
      <w:pPr>
        <w:spacing w:after="0"/>
        <w:ind w:left="120"/>
        <w:jc w:val="left"/>
      </w:pPr>
      <w:r>
        <w:rPr>
          <w:rFonts w:ascii="Cambria" w:hAnsi="Cambria"/>
          <w:b w:val="false"/>
          <w:i w:val="false"/>
          <w:color w:val="000000"/>
          <w:sz w:val="22"/>
        </w:rPr>
        <w:t>第二题 梨特扣得 陆霸气。改编版的，梨特扣得上的比较简单。实际上变成了给两个参数A，E。A是每个节点的value，长度为N；E是一个长度为2N-2的数组，表示N-1个边。构造一个树（题目没有说二叉树）。思路和梨特扣得一样，就是复杂一些。</w:t>
      </w:r>
    </w:p>
    <w:p>
      <w:pPr>
        <w:spacing w:after="0"/>
        <w:ind w:left="120"/>
        <w:jc w:val="left"/>
      </w:pPr>
      <w:r>
        <w:br/>
      </w:r>
    </w:p>
    <w:p>
      <w:pPr>
        <w:spacing w:after="0"/>
        <w:ind w:left="120"/>
        <w:jc w:val="left"/>
      </w:pPr>
      <w:r>
        <w:rPr>
          <w:rFonts w:ascii="Cambria" w:hAnsi="Cambria"/>
          <w:b w:val="false"/>
          <w:i w:val="false"/>
          <w:color w:val="000000"/>
          <w:sz w:val="22"/>
        </w:rPr>
        <w:t>26</w:t>
      </w:r>
    </w:p>
    <w:p>
      <w:pPr>
        <w:spacing w:after="0"/>
        <w:ind w:left="120"/>
        <w:jc w:val="left"/>
      </w:pPr>
      <w:r>
        <w:br/>
      </w:r>
    </w:p>
    <w:p>
      <w:pPr>
        <w:spacing w:after="0"/>
        <w:ind w:left="120"/>
        <w:jc w:val="left"/>
      </w:pPr>
      <w:r>
        <w:rPr>
          <w:rFonts w:ascii="Cambria" w:hAnsi="Cambria"/>
          <w:b w:val="false"/>
          <w:i w:val="false"/>
          <w:color w:val="000000"/>
          <w:sz w:val="22"/>
        </w:rPr>
        <w:t>周一面了背靠背两轮G家的电面</w:t>
      </w:r>
    </w:p>
    <w:p>
      <w:pPr>
        <w:spacing w:after="0"/>
        <w:ind w:left="120"/>
        <w:jc w:val="left"/>
      </w:pPr>
      <w:r>
        <w:rPr>
          <w:rFonts w:ascii="Cambria" w:hAnsi="Cambria"/>
          <w:b w:val="false"/>
          <w:i w:val="false"/>
          <w:color w:val="000000"/>
          <w:sz w:val="22"/>
        </w:rPr>
        <w:t>第一轮，国人小哥，一道题就是拿到 同义词 pair那个，题很简单， follow up 有点难，我用union find 做的，小哥说可以</w:t>
      </w:r>
    </w:p>
    <w:p>
      <w:pPr>
        <w:spacing w:after="0"/>
        <w:ind w:left="120"/>
        <w:jc w:val="left"/>
      </w:pPr>
      <w:r>
        <w:rPr>
          <w:rFonts w:ascii="Cambria" w:hAnsi="Cambria"/>
          <w:b w:val="false"/>
          <w:i w:val="false"/>
          <w:color w:val="000000"/>
          <w:sz w:val="22"/>
        </w:rPr>
        <w:t>LC 127</w:t>
      </w:r>
    </w:p>
    <w:p>
      <w:pPr>
        <w:spacing w:after="0"/>
        <w:ind w:left="120"/>
        <w:jc w:val="left"/>
      </w:pPr>
      <w:r>
        <w:br/>
      </w:r>
    </w:p>
    <w:p>
      <w:pPr>
        <w:spacing w:after="0"/>
        <w:ind w:left="120"/>
        <w:jc w:val="left"/>
      </w:pPr>
      <w:r>
        <w:rPr>
          <w:rFonts w:ascii="Cambria" w:hAnsi="Cambria"/>
          <w:b w:val="false"/>
          <w:i w:val="false"/>
          <w:color w:val="000000"/>
          <w:sz w:val="22"/>
        </w:rPr>
        <w:t>第二轮，三哥，各种听不清， 先问了五到关于 c++的基本知识，第一道题很简单， 就是一个parse string 但是他说data 特别多， 所以要拿stream 读，用get line就行。 第二题，设计一个画画板， 每个pixel 只有1bit, 设计一个数据结构，可以横着画，竖着画。难点就在于每个pixel 是一个bit. 我用int 寸的所以一个int 是32个 pixel。</w:t>
      </w:r>
    </w:p>
    <w:p>
      <w:pPr>
        <w:spacing w:after="0"/>
        <w:ind w:left="120"/>
        <w:jc w:val="left"/>
      </w:pPr>
      <w:r>
        <w:br/>
      </w:r>
    </w:p>
    <w:p>
      <w:pPr>
        <w:spacing w:after="0"/>
        <w:ind w:left="120"/>
        <w:jc w:val="left"/>
      </w:pPr>
      <w:r>
        <w:rPr>
          <w:rFonts w:ascii="Cambria" w:hAnsi="Cambria"/>
          <w:b w:val="false"/>
          <w:i w:val="false"/>
          <w:color w:val="000000"/>
          <w:sz w:val="22"/>
        </w:rPr>
        <w:t>27</w:t>
      </w:r>
    </w:p>
    <w:p>
      <w:pPr>
        <w:spacing w:after="0"/>
        <w:ind w:left="120"/>
        <w:jc w:val="left"/>
      </w:pPr>
      <w:r>
        <w:br/>
      </w:r>
    </w:p>
    <w:p>
      <w:pPr>
        <w:spacing w:after="0"/>
        <w:ind w:left="120"/>
        <w:jc w:val="left"/>
      </w:pPr>
      <w:r>
        <w:rPr>
          <w:rFonts w:ascii="Cambria" w:hAnsi="Cambria"/>
          <w:b w:val="false"/>
          <w:i w:val="false"/>
          <w:color w:val="000000"/>
          <w:sz w:val="22"/>
        </w:rPr>
        <w:t>第一題 一開始打了一份文件 文件上每個字有index 弄的很複雜 講了一堆有的沒的...</w:t>
      </w:r>
    </w:p>
    <w:p>
      <w:pPr>
        <w:spacing w:after="0"/>
        <w:ind w:left="120"/>
        <w:jc w:val="left"/>
      </w:pPr>
      <w:r>
        <w:rPr>
          <w:rFonts w:ascii="Cambria" w:hAnsi="Cambria"/>
          <w:b w:val="false"/>
          <w:i w:val="false"/>
          <w:color w:val="000000"/>
          <w:sz w:val="22"/>
        </w:rPr>
        <w:t>(可以自動濾掉 其實都跟coding沒相關 可以說是這個coding題目在真實世界中什麼時候可以被應用)</w:t>
      </w:r>
    </w:p>
    <w:p>
      <w:pPr>
        <w:spacing w:after="0"/>
        <w:ind w:left="120"/>
        <w:jc w:val="left"/>
      </w:pPr>
      <w:r>
        <w:rPr>
          <w:rFonts w:ascii="Cambria" w:hAnsi="Cambria"/>
          <w:b w:val="false"/>
          <w:i w:val="false"/>
          <w:color w:val="000000"/>
          <w:sz w:val="22"/>
        </w:rPr>
        <w:t>結果問的問題 白話文就是：給兩個區間, 查看是不是有重疊...</w:t>
      </w:r>
    </w:p>
    <w:p>
      <w:pPr>
        <w:spacing w:after="0"/>
        <w:ind w:left="120"/>
        <w:jc w:val="left"/>
      </w:pPr>
      <w:r>
        <w:br/>
      </w:r>
    </w:p>
    <w:p>
      <w:pPr>
        <w:spacing w:after="0"/>
        <w:ind w:left="120"/>
        <w:jc w:val="left"/>
      </w:pPr>
      <w:r>
        <w:rPr>
          <w:rFonts w:ascii="Cambria" w:hAnsi="Cambria"/>
          <w:b w:val="false"/>
          <w:i w:val="false"/>
          <w:color w:val="000000"/>
          <w:sz w:val="22"/>
        </w:rPr>
        <w:t>第二題 今天如果是兩個list 每個list是list of 區間 請問要怎麼合併..</w:t>
      </w:r>
    </w:p>
    <w:p>
      <w:pPr>
        <w:spacing w:after="0"/>
        <w:ind w:left="120"/>
        <w:jc w:val="left"/>
      </w:pPr>
      <w:r>
        <w:rPr>
          <w:rFonts w:ascii="Cambria" w:hAnsi="Cambria"/>
          <w:b w:val="false"/>
          <w:i w:val="false"/>
          <w:color w:val="000000"/>
          <w:sz w:val="22"/>
        </w:rPr>
        <w:t>其實就是伍遛 的input如果從一個list換成兩個 LC 56</w:t>
      </w:r>
    </w:p>
    <w:p>
      <w:pPr>
        <w:spacing w:after="0"/>
        <w:ind w:left="120"/>
        <w:jc w:val="left"/>
      </w:pPr>
      <w:r>
        <w:br/>
      </w:r>
    </w:p>
    <w:p>
      <w:pPr>
        <w:spacing w:after="0"/>
        <w:ind w:left="120"/>
        <w:jc w:val="left"/>
      </w:pPr>
      <w:r>
        <w:rPr>
          <w:rFonts w:ascii="Cambria" w:hAnsi="Cambria"/>
          <w:b w:val="false"/>
          <w:i w:val="false"/>
          <w:color w:val="000000"/>
          <w:sz w:val="22"/>
        </w:rPr>
        <w:t>28</w:t>
      </w:r>
    </w:p>
    <w:p>
      <w:pPr>
        <w:spacing w:after="0"/>
        <w:ind w:left="120"/>
        <w:jc w:val="left"/>
      </w:pPr>
      <w:r>
        <w:rPr>
          <w:rFonts w:ascii="Cambria" w:hAnsi="Cambria"/>
          <w:b w:val="false"/>
          <w:i w:val="false"/>
          <w:color w:val="000000"/>
          <w:sz w:val="22"/>
        </w:rPr>
        <w:t>Leetcode 308. Range Sum Query 2D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Mutable变体: Given a 2D matrix matrix, find the sum of the elements inside the rectangle defined by one corner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row1, col1) and the other corner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row2, col2). You CAN NOT assume that row1 ≤ row2 and col1 ≤ col2.</w:t>
      </w:r>
    </w:p>
    <w:p>
      <w:pPr>
        <w:spacing w:after="0"/>
        <w:ind w:left="120"/>
        <w:jc w:val="left"/>
      </w:pPr>
      <w:r>
        <w:br/>
      </w:r>
    </w:p>
    <w:p>
      <w:pPr>
        <w:spacing w:after="0"/>
        <w:ind w:left="120"/>
        <w:jc w:val="left"/>
      </w:pPr>
      <w:r>
        <w:rPr>
          <w:rFonts w:ascii="Cambria" w:hAnsi="Cambria"/>
          <w:b w:val="false"/>
          <w:i w:val="false"/>
          <w:color w:val="000000"/>
          <w:sz w:val="22"/>
        </w:rPr>
        <w:t>29 conversion</w:t>
      </w:r>
    </w:p>
    <w:p>
      <w:pPr>
        <w:spacing w:after="0"/>
        <w:ind w:left="120"/>
        <w:jc w:val="left"/>
      </w:pPr>
      <w:r>
        <w:rPr>
          <w:rFonts w:ascii="Cambria" w:hAnsi="Cambria"/>
          <w:b w:val="false"/>
          <w:i w:val="false"/>
          <w:color w:val="000000"/>
          <w:sz w:val="22"/>
        </w:rPr>
        <w:t>好像是实现个投票系统的两个api 但是面试官不太会java一直问我map的get和put在代码里怎么用，以及java8的getOrDefault是啥，醉了</w:t>
      </w:r>
    </w:p>
    <w:p>
      <w:pPr>
        <w:spacing w:after="0"/>
        <w:ind w:left="120"/>
        <w:jc w:val="left"/>
      </w:pPr>
      <w:r>
        <w:rPr>
          <w:rFonts w:ascii="Cambria" w:hAnsi="Cambria"/>
          <w:b w:val="false"/>
          <w:i w:val="false"/>
          <w:color w:val="000000"/>
          <w:sz w:val="22"/>
        </w:rPr>
        <w:t>— majority vote</w:t>
      </w:r>
    </w:p>
    <w:p>
      <w:pPr>
        <w:spacing w:after="0"/>
        <w:ind w:left="120"/>
        <w:jc w:val="left"/>
      </w:pPr>
      <w:r>
        <w:br/>
      </w:r>
    </w:p>
    <w:p>
      <w:pPr>
        <w:spacing w:after="0"/>
        <w:ind w:left="120"/>
        <w:jc w:val="left"/>
      </w:pPr>
      <w:r>
        <w:rPr>
          <w:rFonts w:ascii="Cambria" w:hAnsi="Cambria"/>
          <w:b w:val="false"/>
          <w:i w:val="false"/>
          <w:color w:val="000000"/>
          <w:sz w:val="22"/>
        </w:rPr>
        <w:t>加面了一道。。很简单的dfs：</w:t>
      </w:r>
    </w:p>
    <w:p>
      <w:pPr>
        <w:spacing w:after="0"/>
        <w:ind w:left="120"/>
        <w:jc w:val="left"/>
      </w:pPr>
      <w:r>
        <w:rPr>
          <w:rFonts w:ascii="Cambria" w:hAnsi="Cambria"/>
          <w:b w:val="false"/>
          <w:i w:val="false"/>
          <w:color w:val="000000"/>
          <w:sz w:val="22"/>
        </w:rPr>
        <w:t>二维grid里有wall，air和细菌。如果一个细菌可以找到一条路（四个方向）到达air（超出grid不算），那么这个细菌就能活下来，路径上可以通过其他细菌。给定一个细菌的坐标，判断这个细菌能不能活下来</w:t>
      </w:r>
    </w:p>
    <w:p>
      <w:pPr>
        <w:spacing w:after="0"/>
        <w:ind w:left="120"/>
        <w:jc w:val="left"/>
      </w:pPr>
      <w:r>
        <w:br/>
      </w:r>
    </w:p>
    <w:p>
      <w:pPr>
        <w:spacing w:after="0"/>
        <w:ind w:left="120"/>
        <w:jc w:val="left"/>
      </w:pPr>
      <w:r>
        <w:rPr>
          <w:rFonts w:ascii="Cambria" w:hAnsi="Cambria"/>
          <w:b w:val="false"/>
          <w:i w:val="false"/>
          <w:color w:val="000000"/>
          <w:sz w:val="22"/>
        </w:rPr>
        <w:t>以为follow up会问最短路径，结果没有。问如果这个grid很大，装不下内存，但是细菌和wall比较少，大部分是air怎么办</w:t>
      </w:r>
    </w:p>
    <w:p>
      <w:pPr>
        <w:spacing w:after="0"/>
        <w:ind w:left="120"/>
        <w:jc w:val="left"/>
      </w:pPr>
      <w:r>
        <w:rPr>
          <w:rFonts w:ascii="Cambria" w:hAnsi="Cambria"/>
          <w:b w:val="false"/>
          <w:i w:val="false"/>
          <w:color w:val="000000"/>
          <w:sz w:val="22"/>
        </w:rPr>
        <w:t>于是用两个set分别记录wall和细菌的坐标，然后把代码改了改就没了。</w:t>
      </w:r>
    </w:p>
    <w:p>
      <w:pPr>
        <w:spacing w:after="0"/>
        <w:ind w:left="120"/>
        <w:jc w:val="left"/>
      </w:pPr>
      <w:r>
        <w:br/>
      </w:r>
    </w:p>
    <w:p>
      <w:pPr>
        <w:spacing w:after="0"/>
        <w:ind w:left="120"/>
        <w:jc w:val="left"/>
      </w:pPr>
      <w:r>
        <w:rPr>
          <w:rFonts w:ascii="Cambria" w:hAnsi="Cambria"/>
          <w:b w:val="false"/>
          <w:i w:val="false"/>
          <w:color w:val="000000"/>
          <w:sz w:val="22"/>
        </w:rPr>
        <w:t>29 ONSITE</w:t>
      </w:r>
    </w:p>
    <w:p>
      <w:pPr>
        <w:spacing w:after="0"/>
        <w:ind w:left="120"/>
        <w:jc w:val="left"/>
      </w:pPr>
      <w:r>
        <w:rPr>
          <w:rFonts w:ascii="Cambria" w:hAnsi="Cambria"/>
          <w:b w:val="false"/>
          <w:i w:val="false"/>
          <w:color w:val="000000"/>
          <w:sz w:val="22"/>
        </w:rPr>
        <w:t> A里面有很多intervals B里面有很对intervals 然后找出每个A里面的interval不和B里面任何一个相交的部分 就是mergeSort 和 two pointer 但是 two pointer 那部分我写出了很多 bug 最后在面试官的提醒下知道问题很大 但是没时间改了</w:t>
      </w:r>
    </w:p>
    <w:p>
      <w:pPr>
        <w:spacing w:after="0"/>
        <w:ind w:left="120"/>
        <w:jc w:val="left"/>
      </w:pPr>
      <w:r>
        <w:br/>
      </w:r>
    </w:p>
    <w:p>
      <w:pPr>
        <w:spacing w:after="0"/>
        <w:ind w:left="120"/>
        <w:jc w:val="left"/>
      </w:pPr>
      <w:r>
        <w:rPr>
          <w:rFonts w:ascii="Cambria" w:hAnsi="Cambria"/>
          <w:b w:val="false"/>
          <w:i w:val="false"/>
          <w:color w:val="000000"/>
          <w:sz w:val="22"/>
        </w:rPr>
        <w:t>就是一个family tree 有父母和子女的关系 以及夫妻关系 检查given 两个node有没有血缘关系</w:t>
      </w:r>
    </w:p>
    <w:p>
      <w:pPr>
        <w:spacing w:after="0"/>
        <w:ind w:left="120"/>
        <w:jc w:val="left"/>
      </w:pPr>
      <w:r>
        <w:br/>
      </w:r>
    </w:p>
    <w:p>
      <w:pPr>
        <w:spacing w:after="0"/>
        <w:ind w:left="120"/>
        <w:jc w:val="left"/>
      </w:pPr>
      <w:hyperlink r:id="rId8">
        <w:r>
          <w:rPr>
            <w:rFonts w:ascii="Cambria" w:hAnsi="Cambria"/>
            <w:b w:val="false"/>
            <w:i w:val="false"/>
            <w:color w:val="0000ff"/>
            <w:sz w:val="22"/>
            <w:u w:val="single"/>
          </w:rPr>
          <w:t/>
        </w:r>
        <w:r>
          <w:rPr>
            <w:rFonts w:ascii="Cambria" w:hAnsi="Cambria"/>
            <w:b w:val="false"/>
            <w:i w:val="false"/>
            <w:color w:val="0000ff"/>
            <w:sz w:val="22"/>
            <w:u w:val="single"/>
          </w:rPr>
          <w:t>http://www.geeksforgeeks.org/maximum-sum-such-that-no-two-elements-are-adjacent/</w:t>
        </w:r>
      </w:hyperlink>
    </w:p>
    <w:p>
      <w:pPr>
        <w:spacing w:after="0"/>
        <w:ind w:left="120"/>
        <w:jc w:val="left"/>
      </w:pPr>
      <w:r>
        <w:br/>
      </w:r>
    </w:p>
    <w:p>
      <w:pPr>
        <w:spacing w:after="0"/>
        <w:ind w:left="120"/>
        <w:jc w:val="left"/>
      </w:pPr>
      <w:r>
        <w:rPr>
          <w:rFonts w:ascii="Cambria" w:hAnsi="Cambria"/>
          <w:b w:val="false"/>
          <w:i w:val="false"/>
          <w:color w:val="000000"/>
          <w:sz w:val="22"/>
        </w:rPr>
        <w:t> 一种pair，key 是 str，value 是timestamp，要求输出十秒钟之内没有出现过的str</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30</w:t>
      </w:r>
    </w:p>
    <w:p>
      <w:pPr>
        <w:spacing w:after="0"/>
        <w:ind w:left="120"/>
        <w:jc w:val="left"/>
      </w:pPr>
      <w:r>
        <w:rPr>
          <w:rFonts w:ascii="Cambria" w:hAnsi="Cambria"/>
          <w:b w:val="false"/>
          <w:i w:val="false"/>
          <w:color w:val="000000"/>
          <w:sz w:val="22"/>
        </w:rPr>
        <w:t> 电面：</w:t>
      </w:r>
    </w:p>
    <w:p>
      <w:pPr>
        <w:numPr>
          <w:ilvl w:val="0"/>
          <w:numId w:val="16"/>
        </w:numPr>
        <w:spacing w:after="0"/>
        <w:jc w:val="left"/>
      </w:pPr>
      <w:r>
        <w:rPr>
          <w:rFonts w:ascii="Cambria" w:hAnsi="Cambria"/>
          <w:b w:val="false"/>
          <w:i w:val="false"/>
          <w:color w:val="000000"/>
          <w:sz w:val="22"/>
        </w:rPr>
        <w:t>Find the first unique character in a string，LC原题</w:t>
      </w:r>
    </w:p>
    <w:p>
      <w:pPr>
        <w:numPr>
          <w:ilvl w:val="0"/>
          <w:numId w:val="17"/>
        </w:numPr>
        <w:spacing w:after="0"/>
        <w:jc w:val="left"/>
      </w:pPr>
      <w:r>
        <w:rPr>
          <w:rFonts w:ascii="Cambria" w:hAnsi="Cambria"/>
          <w:b w:val="false"/>
          <w:i w:val="false"/>
          <w:color w:val="000000"/>
          <w:sz w:val="22"/>
        </w:rPr>
        <w:t>hash map </w:t>
      </w:r>
    </w:p>
    <w:p>
      <w:pPr>
        <w:numPr>
          <w:ilvl w:val="0"/>
          <w:numId w:val="18"/>
        </w:numPr>
        <w:spacing w:after="0"/>
        <w:jc w:val="left"/>
      </w:pPr>
      <w:r>
        <w:rPr>
          <w:rFonts w:ascii="Cambria" w:hAnsi="Cambria"/>
          <w:b w:val="false"/>
          <w:i w:val="false"/>
          <w:color w:val="000000"/>
          <w:sz w:val="22"/>
        </w:rPr>
        <w:t>Given a sorted list of numbers, reduce the list by adding duplicate numbers</w:t>
      </w:r>
    </w:p>
    <w:p>
      <w:pPr>
        <w:spacing w:after="0"/>
        <w:ind w:left="120"/>
        <w:jc w:val="left"/>
      </w:pPr>
      <w:r>
        <w:rPr>
          <w:rFonts w:ascii="Cambria" w:hAnsi="Cambria"/>
          <w:b w:val="false"/>
          <w:i w:val="false"/>
          <w:color w:val="000000"/>
          <w:sz w:val="22"/>
        </w:rPr>
        <w:t>        比如：1 2 2 3</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1 4 3，要求inplace，two pointers就能解决</w:t>
      </w:r>
    </w:p>
    <w:p>
      <w:pPr>
        <w:spacing w:after="0"/>
        <w:ind w:left="120"/>
        <w:jc w:val="left"/>
      </w:pPr>
      <w:r>
        <w:rPr>
          <w:rFonts w:ascii="Cambria" w:hAnsi="Cambria"/>
          <w:b w:val="false"/>
          <w:i w:val="false"/>
          <w:color w:val="000000"/>
          <w:sz w:val="22"/>
        </w:rPr>
        <w:t>国人大哥，先问了project，然后问了算法题，不要求coding只需要讲思路即可，大意就是一个Trie的应用</w:t>
      </w:r>
    </w:p>
    <w:p>
      <w:pPr>
        <w:spacing w:after="0"/>
        <w:ind w:left="120"/>
        <w:jc w:val="left"/>
      </w:pPr>
      <w:r>
        <w:br/>
      </w:r>
    </w:p>
    <w:p>
      <w:pPr>
        <w:spacing w:after="0"/>
        <w:ind w:left="120"/>
        <w:jc w:val="left"/>
      </w:pPr>
      <w:r>
        <w:rPr>
          <w:rFonts w:ascii="Cambria" w:hAnsi="Cambria"/>
          <w:b w:val="false"/>
          <w:i w:val="false"/>
          <w:color w:val="000000"/>
          <w:sz w:val="22"/>
        </w:rPr>
        <w:t>国人小姐姐，算法题，给定一个数组，没有排序，对于每一个数字，找到他后边的比他大的数字的index和他的index的distance（如果没有比他大的，那就是-1）。这道题目用stack就可以</w:t>
      </w:r>
    </w:p>
    <w:p>
      <w:pPr>
        <w:spacing w:after="0"/>
        <w:ind w:left="120"/>
        <w:jc w:val="left"/>
      </w:pPr>
      <w:r>
        <w:br/>
      </w:r>
    </w:p>
    <w:p>
      <w:pPr>
        <w:spacing w:after="0"/>
        <w:ind w:left="120"/>
        <w:jc w:val="left"/>
      </w:pPr>
      <w:r>
        <w:rPr>
          <w:rFonts w:ascii="Cambria" w:hAnsi="Cambria"/>
          <w:b w:val="false"/>
          <w:i w:val="false"/>
          <w:color w:val="000000"/>
          <w:sz w:val="22"/>
        </w:rPr>
        <w:t>白人小哥，先问了一个bq，然后给了一段代码，找里面的bug，类似于binary search + quick select但是pivot randomly selected，不难，这道题目的关键点就是binary search不要求一定是排序的，只要我们知道去左边还是右边即可。</w:t>
      </w:r>
    </w:p>
    <w:p>
      <w:pPr>
        <w:spacing w:after="0"/>
        <w:ind w:left="120"/>
        <w:jc w:val="left"/>
      </w:pPr>
      <w:r>
        <w:br/>
      </w:r>
    </w:p>
    <w:p>
      <w:pPr>
        <w:spacing w:after="0"/>
        <w:ind w:left="120"/>
        <w:jc w:val="left"/>
      </w:pPr>
      <w:r>
        <w:rPr>
          <w:rFonts w:ascii="Cambria" w:hAnsi="Cambria"/>
          <w:b w:val="false"/>
          <w:i w:val="false"/>
          <w:color w:val="000000"/>
          <w:sz w:val="22"/>
        </w:rPr>
        <w:t>日本人，用Spark设计ETL，问的很细，大概就是JSON input schema is flexible but output is in CSV format，然后设计ETL的每个步骤，定义source &lt;-&gt; target mapping，transformation rules，invalid fields，然后让写了一小段spark代码，感觉聊得还不错</w:t>
      </w:r>
    </w:p>
    <w:p>
      <w:pPr>
        <w:spacing w:after="0"/>
        <w:ind w:left="120"/>
        <w:jc w:val="left"/>
      </w:pPr>
      <w:r>
        <w:br/>
      </w:r>
    </w:p>
    <w:p>
      <w:pPr>
        <w:spacing w:after="0"/>
        <w:ind w:left="120"/>
        <w:jc w:val="left"/>
      </w:pPr>
      <w:r>
        <w:rPr>
          <w:rFonts w:ascii="Cambria" w:hAnsi="Cambria"/>
          <w:b w:val="false"/>
          <w:i w:val="false"/>
          <w:color w:val="000000"/>
          <w:sz w:val="22"/>
        </w:rPr>
        <w:t>白人，写一道cipher encoding题目，大意就是给定一个cipher context，还有input string，根据context encoding，也不难，把思路整理好很快写出来了。后来问了一堆follow up，用到了Trie，后来问了面试官，他说这是他自己以前personal project里面的算法问题，他也没有完全解决，只是现在拿过来讨论一下</w:t>
      </w:r>
    </w:p>
    <w:p>
      <w:pPr>
        <w:spacing w:after="0"/>
        <w:ind w:left="120"/>
        <w:jc w:val="left"/>
      </w:pPr>
      <w:r>
        <w:br/>
      </w:r>
    </w:p>
    <w:p>
      <w:pPr>
        <w:spacing w:after="0"/>
        <w:ind w:left="120"/>
        <w:jc w:val="left"/>
      </w:pPr>
      <w:r>
        <w:rPr>
          <w:rFonts w:ascii="Cambria" w:hAnsi="Cambria"/>
          <w:b w:val="false"/>
          <w:i w:val="false"/>
          <w:color w:val="000000"/>
          <w:sz w:val="22"/>
        </w:rPr>
        <w:t>31</w:t>
      </w:r>
    </w:p>
    <w:p>
      <w:pPr>
        <w:spacing w:after="0"/>
        <w:ind w:left="120"/>
        <w:jc w:val="left"/>
      </w:pPr>
      <w:r>
        <w:rPr>
          <w:rFonts w:ascii="Cambria" w:hAnsi="Cambria"/>
          <w:b w:val="false"/>
          <w:i w:val="false"/>
          <w:color w:val="000000"/>
          <w:sz w:val="22"/>
        </w:rPr>
        <w:t>利口药企三，我用的stack</w:t>
      </w:r>
    </w:p>
    <w:p>
      <w:pPr>
        <w:spacing w:after="0"/>
        <w:ind w:left="120"/>
        <w:jc w:val="left"/>
      </w:pPr>
      <w:r>
        <w:rPr>
          <w:rFonts w:ascii="Cambria" w:hAnsi="Cambria"/>
          <w:b w:val="false"/>
          <w:i w:val="false"/>
          <w:color w:val="000000"/>
          <w:sz w:val="22"/>
        </w:rPr>
        <w:t>follow up ： 优化空间 ，用2个 point cur ,prev</w:t>
      </w:r>
    </w:p>
    <w:p>
      <w:pPr>
        <w:spacing w:after="0"/>
        <w:ind w:left="120"/>
        <w:jc w:val="left"/>
      </w:pPr>
      <w:r>
        <w:br/>
      </w:r>
    </w:p>
    <w:p>
      <w:pPr>
        <w:spacing w:after="0"/>
        <w:ind w:left="120"/>
        <w:jc w:val="left"/>
      </w:pPr>
      <w:hyperlink r:id="rId9">
        <w:r>
          <w:rPr>
            <w:rFonts w:ascii="Cambria" w:hAnsi="Cambria"/>
            <w:b w:val="false"/>
            <w:i w:val="false"/>
            <w:color w:val="0000ff"/>
            <w:sz w:val="22"/>
            <w:u w:val="single"/>
          </w:rPr>
          <w:t>http://www.geeksforgeeks.org/inorder-tree-traversal-without-recursion-and-without-stack/</w:t>
        </w:r>
      </w:hyperlink>
    </w:p>
    <w:p>
      <w:pPr>
        <w:spacing w:after="0"/>
        <w:ind w:left="120"/>
        <w:jc w:val="left"/>
      </w:pPr>
      <w:r>
        <w:br/>
      </w:r>
    </w:p>
    <w:p>
      <w:pPr>
        <w:spacing w:after="0"/>
        <w:ind w:left="120"/>
        <w:jc w:val="left"/>
      </w:pPr>
      <w:r>
        <w:rPr>
          <w:rFonts w:ascii="Cambria" w:hAnsi="Cambria"/>
          <w:b w:val="false"/>
          <w:i w:val="false"/>
          <w:color w:val="000000"/>
          <w:sz w:val="22"/>
        </w:rPr>
        <w:t>第二轮：</w:t>
      </w:r>
    </w:p>
    <w:p>
      <w:pPr>
        <w:spacing w:after="0"/>
        <w:ind w:left="120"/>
        <w:jc w:val="left"/>
      </w:pPr>
      <w:r>
        <w:rPr>
          <w:rFonts w:ascii="Cambria" w:hAnsi="Cambria"/>
          <w:b w:val="false"/>
          <w:i w:val="false"/>
          <w:color w:val="000000"/>
          <w:sz w:val="22"/>
        </w:rPr>
        <w:t>1.You are given the following helperfunction:</w:t>
      </w:r>
    </w:p>
    <w:p>
      <w:pPr>
        <w:spacing w:after="0"/>
        <w:ind w:left="120"/>
        <w:jc w:val="left"/>
      </w:pPr>
      <w:r>
        <w:rPr>
          <w:rFonts w:ascii="Cambria" w:hAnsi="Cambria"/>
          <w:b w:val="false"/>
          <w:i w:val="false"/>
          <w:color w:val="000000"/>
          <w:sz w:val="22"/>
        </w:rPr>
        <w:t>doublerandBetween(double min, double max);</w:t>
      </w:r>
    </w:p>
    <w:p>
      <w:pPr>
        <w:spacing w:after="0"/>
        <w:ind w:left="120"/>
        <w:jc w:val="left"/>
      </w:pPr>
      <w:r>
        <w:rPr>
          <w:rFonts w:ascii="Cambria" w:hAnsi="Cambria"/>
          <w:b w:val="false"/>
          <w:i w:val="false"/>
          <w:color w:val="000000"/>
          <w:sz w:val="22"/>
        </w:rPr>
        <w:t>randBetween(1.3, 5.0) = 4.3</w:t>
      </w:r>
    </w:p>
    <w:p>
      <w:pPr>
        <w:spacing w:after="0"/>
        <w:ind w:left="120"/>
        <w:jc w:val="left"/>
      </w:pPr>
      <w:r>
        <w:rPr>
          <w:rFonts w:ascii="Cambria" w:hAnsi="Cambria"/>
          <w:b w:val="false"/>
          <w:i w:val="false"/>
          <w:color w:val="000000"/>
          <w:sz w:val="22"/>
        </w:rPr>
        <w:t>randBetween(1.3, 5.0) = 3.1</w:t>
      </w:r>
    </w:p>
    <w:p>
      <w:pPr>
        <w:spacing w:after="0"/>
        <w:ind w:left="120"/>
        <w:jc w:val="left"/>
      </w:pPr>
      <w:r>
        <w:rPr>
          <w:rFonts w:ascii="Cambria" w:hAnsi="Cambria"/>
          <w:b w:val="false"/>
          <w:i w:val="false"/>
          <w:color w:val="000000"/>
          <w:sz w:val="22"/>
        </w:rPr>
        <w:t>给一个矩阵以及randBetween API，返回矩阵中任意一个点。</w:t>
      </w:r>
    </w:p>
    <w:p>
      <w:pPr>
        <w:spacing w:after="0"/>
        <w:ind w:left="120"/>
        <w:jc w:val="left"/>
      </w:pPr>
      <w:r>
        <w:rPr>
          <w:rFonts w:ascii="Cambria" w:hAnsi="Cambria"/>
          <w:b w:val="false"/>
          <w:i w:val="false"/>
          <w:color w:val="000000"/>
          <w:sz w:val="22"/>
        </w:rPr>
        <w:t>2.You’re given N rectangles. Generate a point that is uniformly random from the set of given rectangles. 矩阵大小不一样，选中矩阵的概率也不一样。</w:t>
      </w:r>
    </w:p>
    <w:p>
      <w:pPr>
        <w:spacing w:after="0"/>
        <w:ind w:left="120"/>
        <w:jc w:val="left"/>
      </w:pPr>
      <w:r>
        <w:rPr>
          <w:rFonts w:ascii="Cambria" w:hAnsi="Cambria"/>
          <w:b w:val="false"/>
          <w:i w:val="false"/>
          <w:color w:val="000000"/>
          <w:sz w:val="22"/>
        </w:rPr>
        <w:t>randomPoint([recA, rec B, rec C]) = {1, 1}   ← point in rectangle C</w:t>
      </w:r>
    </w:p>
    <w:p>
      <w:pPr>
        <w:spacing w:after="0"/>
        <w:ind w:left="120"/>
        <w:jc w:val="left"/>
      </w:pPr>
      <w:r>
        <w:rPr>
          <w:rFonts w:ascii="Cambria" w:hAnsi="Cambria"/>
          <w:b w:val="false"/>
          <w:i w:val="false"/>
          <w:color w:val="000000"/>
          <w:sz w:val="22"/>
        </w:rPr>
        <w:t>randomPoint([recA, rec B, rec C]) = {1, 4}   ← point in rectangle A</w:t>
      </w:r>
    </w:p>
    <w:p>
      <w:pPr>
        <w:spacing w:after="0"/>
        <w:ind w:left="120"/>
        <w:jc w:val="left"/>
      </w:pPr>
      <w:r>
        <w:rPr>
          <w:rFonts w:ascii="Cambria" w:hAnsi="Cambria"/>
          <w:b w:val="false"/>
          <w:i w:val="false"/>
          <w:color w:val="000000"/>
          <w:sz w:val="22"/>
        </w:rPr>
        <w:t>randomPoint([recA, rec B, rec C]) = {2, 4}   ← point in rectangle A</w:t>
      </w:r>
    </w:p>
    <w:p>
      <w:pPr>
        <w:spacing w:after="0"/>
        <w:ind w:left="120"/>
        <w:jc w:val="left"/>
      </w:pPr>
      <w:r>
        <w:rPr>
          <w:rFonts w:ascii="Cambria" w:hAnsi="Cambria"/>
          <w:b w:val="false"/>
          <w:i w:val="false"/>
          <w:color w:val="000000"/>
          <w:sz w:val="22"/>
        </w:rPr>
        <w:t>randomPoint([recA, rec B, rec C]) = {3, 3}   ← point in rectangle B</w:t>
      </w:r>
    </w:p>
    <w:p>
      <w:pPr>
        <w:spacing w:after="0"/>
        <w:ind w:left="120"/>
        <w:jc w:val="left"/>
      </w:pPr>
      <w:r>
        <w:br/>
      </w:r>
    </w:p>
    <w:p>
      <w:pPr>
        <w:spacing w:after="0"/>
        <w:ind w:left="120"/>
        <w:jc w:val="left"/>
      </w:pPr>
      <w:r>
        <w:rPr>
          <w:rFonts w:ascii="Cambria" w:hAnsi="Cambria"/>
          <w:b w:val="false"/>
          <w:i w:val="false"/>
          <w:color w:val="000000"/>
          <w:sz w:val="22"/>
        </w:rPr>
        <w:t>32 </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一轮是String处理，给两个String，问第二个是不是第一个的substring，比如</w:t>
      </w:r>
    </w:p>
    <w:p>
      <w:pPr>
        <w:spacing w:after="0"/>
        <w:ind w:left="120"/>
        <w:jc w:val="left"/>
      </w:pPr>
      <w:r>
        <w:rPr>
          <w:rFonts w:ascii="Cambria" w:hAnsi="Cambria"/>
          <w:b w:val="false"/>
          <w:i w:val="false"/>
          <w:color w:val="000000"/>
          <w:sz w:val="22"/>
        </w:rPr>
        <w:t>a: asdfghj</w:t>
      </w:r>
    </w:p>
    <w:p>
      <w:pPr>
        <w:spacing w:after="0"/>
        <w:ind w:left="120"/>
        <w:jc w:val="left"/>
      </w:pPr>
      <w:r>
        <w:rPr>
          <w:rFonts w:ascii="Cambria" w:hAnsi="Cambria"/>
          <w:b w:val="false"/>
          <w:i w:val="false"/>
          <w:color w:val="000000"/>
          <w:sz w:val="22"/>
        </w:rPr>
        <w:t>b: sfgh</w:t>
      </w:r>
    </w:p>
    <w:p>
      <w:pPr>
        <w:spacing w:after="0"/>
        <w:ind w:left="120"/>
        <w:jc w:val="left"/>
      </w:pPr>
      <w:r>
        <w:rPr>
          <w:rFonts w:ascii="Cambria" w:hAnsi="Cambria"/>
          <w:b w:val="false"/>
          <w:i w:val="false"/>
          <w:color w:val="000000"/>
          <w:sz w:val="22"/>
        </w:rPr>
        <w:t>c: sfhg</w:t>
      </w:r>
    </w:p>
    <w:p>
      <w:pPr>
        <w:spacing w:after="0"/>
        <w:ind w:left="120"/>
        <w:jc w:val="left"/>
      </w:pPr>
      <w:r>
        <w:rPr>
          <w:rFonts w:ascii="Cambria" w:hAnsi="Cambria"/>
          <w:b w:val="false"/>
          <w:i w:val="false"/>
          <w:color w:val="000000"/>
          <w:sz w:val="22"/>
        </w:rPr>
        <w:t>b是a的substring，c就不是，字母顺序要满足</w:t>
      </w:r>
    </w:p>
    <w:p>
      <w:pPr>
        <w:spacing w:after="0"/>
        <w:ind w:left="120"/>
        <w:jc w:val="left"/>
      </w:pPr>
      <w:r>
        <w:br/>
      </w:r>
    </w:p>
    <w:p>
      <w:pPr>
        <w:spacing w:after="0"/>
        <w:ind w:left="120"/>
        <w:jc w:val="left"/>
      </w:pPr>
      <w:r>
        <w:rPr>
          <w:rFonts w:ascii="Cambria" w:hAnsi="Cambria"/>
          <w:b w:val="false"/>
          <w:i w:val="false"/>
          <w:color w:val="000000"/>
          <w:sz w:val="22"/>
        </w:rPr>
        <w:t>二轮是一道 3sum 加一题 design</w:t>
      </w:r>
    </w:p>
    <w:p>
      <w:pPr>
        <w:spacing w:after="0"/>
        <w:ind w:left="120"/>
        <w:jc w:val="left"/>
      </w:pPr>
      <w:r>
        <w:br/>
      </w:r>
    </w:p>
    <w:p>
      <w:pPr>
        <w:spacing w:after="0"/>
        <w:ind w:left="120"/>
        <w:jc w:val="left"/>
      </w:pPr>
      <w:r>
        <w:rPr>
          <w:rFonts w:ascii="Cambria" w:hAnsi="Cambria"/>
          <w:b w:val="false"/>
          <w:i w:val="false"/>
          <w:color w:val="000000"/>
          <w:sz w:val="22"/>
        </w:rPr>
        <w:t>33 ONSITE</w:t>
      </w:r>
    </w:p>
    <w:p>
      <w:pPr>
        <w:spacing w:after="0"/>
        <w:ind w:left="120"/>
        <w:jc w:val="left"/>
      </w:pPr>
      <w:r>
        <w:rPr>
          <w:rFonts w:ascii="Cambria" w:hAnsi="Cambria"/>
          <w:b w:val="false"/>
          <w:i w:val="false"/>
          <w:color w:val="000000"/>
          <w:sz w:val="22"/>
        </w:rPr>
        <w:t>LC 139 进阶是把所有可能输出，时间空间复杂度那是必须的</w:t>
      </w:r>
    </w:p>
    <w:p>
      <w:pPr>
        <w:spacing w:after="0"/>
        <w:ind w:left="120"/>
        <w:jc w:val="left"/>
      </w:pPr>
      <w:r>
        <w:rPr>
          <w:rFonts w:ascii="Cambria" w:hAnsi="Cambria"/>
          <w:b w:val="false"/>
          <w:i w:val="false"/>
          <w:color w:val="000000"/>
          <w:sz w:val="22"/>
        </w:rPr>
        <w:t>LC 425</w:t>
      </w:r>
    </w:p>
    <w:p>
      <w:pPr>
        <w:spacing w:after="0"/>
        <w:ind w:left="120"/>
        <w:jc w:val="left"/>
      </w:pPr>
      <w:r>
        <w:rPr>
          <w:rFonts w:ascii="Cambria" w:hAnsi="Cambria"/>
          <w:b w:val="false"/>
          <w:i w:val="false"/>
          <w:color w:val="000000"/>
          <w:sz w:val="22"/>
        </w:rPr>
        <w:t>LC 399 currency </w:t>
      </w:r>
    </w:p>
    <w:p>
      <w:pPr>
        <w:spacing w:after="0"/>
        <w:ind w:left="120"/>
        <w:jc w:val="left"/>
      </w:pPr>
      <w:r>
        <w:br/>
      </w:r>
    </w:p>
    <w:p>
      <w:pPr>
        <w:spacing w:after="0"/>
        <w:ind w:left="120"/>
        <w:jc w:val="left"/>
      </w:pPr>
      <w:r>
        <w:rPr>
          <w:rFonts w:ascii="Cambria" w:hAnsi="Cambria"/>
          <w:b w:val="false"/>
          <w:i w:val="false"/>
          <w:color w:val="000000"/>
          <w:sz w:val="22"/>
        </w:rPr>
        <w:t>a)利口 溜别吾，简化一点输入给了root， b)给一个九宫格电话+0键，给一个起始点，给一个国际象棋里的马，然后问n步马能跳出的数字组合</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 xml:space="preserve">第五题简单的有点虚，写一个time interval的class，1）能merge新interval，2）给一个时间位移，算出新的interval </w:t>
      </w:r>
      <w:r>
        <w:rPr>
          <w:rFonts w:ascii="Cambria" w:hAnsi="Cambria"/>
          <w:b w:val="false"/>
          <w:i w:val="false"/>
          <w:color w:val="000000"/>
          <w:sz w:val="22"/>
        </w:rPr>
        <w:t> </w:t>
      </w:r>
      <w:r>
        <w:rPr>
          <w:rFonts w:ascii="Cambria" w:hAnsi="Cambria"/>
          <w:b w:val="false"/>
          <w:i w:val="false"/>
          <w:color w:val="000000"/>
          <w:sz w:val="22"/>
        </w:rPr>
        <w:t>(</w:t>
      </w:r>
      <w:r>
        <w:rPr>
          <w:rFonts w:ascii="Cambria" w:hAnsi="Cambria"/>
          <w:b w:val="false"/>
          <w:i w:val="false"/>
          <w:color w:val="000000"/>
          <w:sz w:val="22"/>
        </w:rPr>
        <w:t>输入只有时分，所以超过一天的要roll back</w:t>
      </w:r>
    </w:p>
    <w:p>
      <w:pPr>
        <w:spacing w:after="0"/>
        <w:ind w:left="120"/>
        <w:jc w:val="left"/>
      </w:pPr>
      <w:r>
        <w:rPr>
          <w:rFonts w:ascii="Cambria" w:hAnsi="Cambria"/>
          <w:b w:val="false"/>
          <w:i w:val="false"/>
          <w:color w:val="000000"/>
          <w:sz w:val="22"/>
        </w:rPr>
        <w:t>)</w:t>
      </w:r>
    </w:p>
    <w:p>
      <w:pPr>
        <w:spacing w:after="0"/>
        <w:ind w:left="120"/>
        <w:jc w:val="left"/>
      </w:pPr>
      <w:r>
        <w:br/>
      </w:r>
    </w:p>
    <w:p>
      <w:pPr>
        <w:spacing w:after="0"/>
        <w:ind w:left="120"/>
        <w:jc w:val="left"/>
      </w:pPr>
      <w:r>
        <w:rPr>
          <w:rFonts w:ascii="Cambria" w:hAnsi="Cambria"/>
          <w:b w:val="false"/>
          <w:i w:val="false"/>
          <w:color w:val="000000"/>
          <w:sz w:val="22"/>
        </w:rPr>
        <w:t>34 ONSITE</w:t>
      </w:r>
    </w:p>
    <w:p>
      <w:pPr>
        <w:spacing w:after="0"/>
        <w:ind w:left="120"/>
        <w:jc w:val="left"/>
      </w:pPr>
      <w:r>
        <w:br/>
      </w:r>
    </w:p>
    <w:p>
      <w:pPr>
        <w:spacing w:after="0"/>
        <w:ind w:left="120"/>
        <w:jc w:val="left"/>
      </w:pPr>
      <w:r>
        <w:rPr>
          <w:rFonts w:ascii="Cambria" w:hAnsi="Cambria"/>
          <w:b w:val="false"/>
          <w:i w:val="false"/>
          <w:color w:val="000000"/>
          <w:sz w:val="22"/>
        </w:rPr>
        <w:t>给一个list of words，当且仅当word2可以由word1通过插入一个字母达到的时候，可以将word2放在word1之后，比如</w:t>
      </w:r>
    </w:p>
    <w:p>
      <w:pPr>
        <w:spacing w:after="0"/>
        <w:ind w:left="120"/>
        <w:jc w:val="left"/>
      </w:pPr>
      <w:r>
        <w:rPr>
          <w:rFonts w:ascii="Cambria" w:hAnsi="Cambria"/>
          <w:b w:val="false"/>
          <w:i w:val="false"/>
          <w:color w:val="000000"/>
          <w:sz w:val="22"/>
        </w:rPr>
        <w:t>a-ab-abc-tabc-tabqc-tabpqc</w:t>
      </w:r>
    </w:p>
    <w:p>
      <w:pPr>
        <w:spacing w:after="0"/>
        <w:ind w:left="120"/>
        <w:jc w:val="left"/>
      </w:pPr>
      <w:r>
        <w:rPr>
          <w:rFonts w:ascii="Cambria" w:hAnsi="Cambria"/>
          <w:b w:val="false"/>
          <w:i w:val="false"/>
          <w:color w:val="000000"/>
          <w:sz w:val="22"/>
        </w:rPr>
        <w:t>每个这样的结构必须从长度为1的单词开始，求返回list中word可以组成的长度最长的结构的最后一个单词，如果上面的例子就是tabpqc。 </w:t>
      </w:r>
    </w:p>
    <w:p>
      <w:pPr>
        <w:spacing w:after="0"/>
        <w:ind w:left="120"/>
        <w:jc w:val="left"/>
      </w:pPr>
      <w:r>
        <w:rPr>
          <w:rFonts w:ascii="Cambria" w:hAnsi="Cambria"/>
          <w:b w:val="false"/>
          <w:i w:val="false"/>
          <w:color w:val="000000"/>
          <w:sz w:val="22"/>
        </w:rPr>
        <w:t>相当水了，大概讲了5分钟思路，写了10分钟，go through了code，analysis，我说可能有地方可以improve但是我暂时想不到，有没有提示什么的，他说他也不知道，looks good</w:t>
      </w:r>
    </w:p>
    <w:p>
      <w:pPr>
        <w:spacing w:after="0"/>
        <w:ind w:left="120"/>
        <w:jc w:val="left"/>
      </w:pPr>
      <w:r>
        <w:br/>
      </w:r>
    </w:p>
    <w:p>
      <w:pPr>
        <w:spacing w:after="0"/>
        <w:ind w:left="120"/>
        <w:jc w:val="left"/>
      </w:pPr>
      <w:r>
        <w:rPr>
          <w:rFonts w:ascii="Cambria" w:hAnsi="Cambria"/>
          <w:b w:val="false"/>
          <w:i w:val="false"/>
          <w:color w:val="000000"/>
          <w:sz w:val="22"/>
        </w:rPr>
        <w:t>35 OA</w:t>
      </w:r>
    </w:p>
    <w:p>
      <w:pPr>
        <w:spacing w:after="0"/>
        <w:ind w:left="120"/>
        <w:jc w:val="left"/>
      </w:pPr>
      <w:r>
        <w:br/>
      </w:r>
    </w:p>
    <w:p>
      <w:pPr>
        <w:spacing w:after="0"/>
        <w:ind w:left="120"/>
        <w:jc w:val="left"/>
      </w:pPr>
      <w:r>
        <w:rPr>
          <w:rFonts w:ascii="Cambria" w:hAnsi="Cambria"/>
          <w:b w:val="false"/>
          <w:i w:val="false"/>
          <w:color w:val="000000"/>
          <w:sz w:val="22"/>
        </w:rPr>
        <w:t>第一题是，给一个string，形式"HH:MM"，比如"15:43"。要求返回：利用出现的数字（可以重复，可以不用）组成的时间中，最接近input的下一个时刻，比如之前的例子，就是"15:44"。如果input是"23:59"就返回"22:22"。没有时间空间要求。</w:t>
      </w:r>
    </w:p>
    <w:p>
      <w:pPr>
        <w:spacing w:after="0"/>
        <w:ind w:left="120"/>
        <w:jc w:val="left"/>
      </w:pPr>
      <w:r>
        <w:br/>
      </w:r>
    </w:p>
    <w:p>
      <w:pPr>
        <w:spacing w:after="0"/>
        <w:ind w:left="120"/>
        <w:jc w:val="left"/>
      </w:pPr>
      <w:r>
        <w:rPr>
          <w:rFonts w:ascii="Cambria" w:hAnsi="Cambria"/>
          <w:b w:val="false"/>
          <w:i w:val="false"/>
          <w:color w:val="000000"/>
          <w:sz w:val="22"/>
        </w:rPr>
        <w:t>36</w:t>
      </w:r>
    </w:p>
    <w:p>
      <w:pPr>
        <w:spacing w:after="0"/>
        <w:ind w:left="120"/>
        <w:jc w:val="left"/>
      </w:pPr>
      <w:r>
        <w:rPr>
          <w:rFonts w:ascii="Cambria" w:hAnsi="Cambria"/>
          <w:b w:val="false"/>
          <w:i w:val="false"/>
          <w:color w:val="000000"/>
          <w:sz w:val="22"/>
        </w:rPr>
        <w:t>电面第一轮问的是 lc 而扒丝 ，然后一堆compare algorithm的follow up</w:t>
      </w:r>
    </w:p>
    <w:p>
      <w:pPr>
        <w:spacing w:after="0"/>
        <w:ind w:left="120"/>
        <w:jc w:val="left"/>
      </w:pPr>
      <w:r>
        <w:rPr>
          <w:rFonts w:ascii="Cambria" w:hAnsi="Cambria"/>
          <w:b w:val="false"/>
          <w:i w:val="false"/>
          <w:color w:val="000000"/>
          <w:sz w:val="22"/>
        </w:rPr>
        <w:t>第二轮是 输入一堆同义词和一堆句子pair，然后输出每对句子是不是相等，又是一堆follow up</w:t>
      </w:r>
    </w:p>
    <w:p>
      <w:pPr>
        <w:spacing w:after="0"/>
        <w:ind w:left="120"/>
        <w:jc w:val="left"/>
      </w:pPr>
      <w:r>
        <w:br/>
      </w:r>
    </w:p>
    <w:p>
      <w:pPr>
        <w:spacing w:after="0"/>
        <w:ind w:left="120"/>
        <w:jc w:val="left"/>
      </w:pPr>
      <w:r>
        <w:rPr>
          <w:rFonts w:ascii="Cambria" w:hAnsi="Cambria"/>
          <w:b w:val="false"/>
          <w:i w:val="false"/>
          <w:color w:val="000000"/>
          <w:sz w:val="22"/>
        </w:rPr>
        <w:t>37</w:t>
      </w:r>
    </w:p>
    <w:p>
      <w:pPr>
        <w:spacing w:after="0"/>
        <w:ind w:left="120"/>
        <w:jc w:val="left"/>
      </w:pPr>
      <w:r>
        <w:rPr>
          <w:rFonts w:ascii="Cambria" w:hAnsi="Cambria"/>
          <w:b w:val="false"/>
          <w:i w:val="false"/>
          <w:color w:val="000000"/>
          <w:sz w:val="22"/>
        </w:rPr>
        <w:t>题目简单 第一题是 了特扣得 以流散 </w:t>
      </w:r>
    </w:p>
    <w:p>
      <w:pPr>
        <w:spacing w:after="0"/>
        <w:ind w:left="120"/>
        <w:jc w:val="left"/>
      </w:pPr>
      <w:r>
        <w:br/>
      </w:r>
    </w:p>
    <w:p>
      <w:pPr>
        <w:spacing w:after="0"/>
        <w:ind w:left="120"/>
        <w:jc w:val="left"/>
      </w:pPr>
      <w:r>
        <w:rPr>
          <w:rFonts w:ascii="Cambria" w:hAnsi="Cambria"/>
          <w:b w:val="false"/>
          <w:i w:val="false"/>
          <w:color w:val="000000"/>
          <w:sz w:val="22"/>
        </w:rPr>
        <w:t>第二题给你一个permutation的数组 一到n 让你分成最大的可以排序的小数组</w:t>
      </w:r>
    </w:p>
    <w:p>
      <w:pPr>
        <w:spacing w:after="0"/>
        <w:ind w:left="120"/>
        <w:jc w:val="left"/>
      </w:pPr>
      <w:r>
        <w:br/>
      </w:r>
    </w:p>
    <w:p>
      <w:pPr>
        <w:spacing w:after="0"/>
        <w:ind w:left="120"/>
        <w:jc w:val="left"/>
      </w:pPr>
      <w:r>
        <w:rPr>
          <w:rFonts w:ascii="Cambria" w:hAnsi="Cambria"/>
          <w:b w:val="false"/>
          <w:i w:val="false"/>
          <w:color w:val="000000"/>
          <w:sz w:val="22"/>
        </w:rPr>
        <w:t>不是的 是比如说给你一个1-n的数组 【2，1，3，5，4】，求最多有多少小的数组你可以分 对小数组的要求是 你要是对小数组排序之后concat起来就是排序好的大数组 比如说对上面这个例子 就是 【2，1】 【3】【5，4】 因为你每个小的数组排序一下 就成了【1，2】【3】【4，5】 =》 【1，2，3，4，5】</w:t>
      </w:r>
    </w:p>
    <w:p>
      <w:pPr>
        <w:spacing w:after="0"/>
        <w:ind w:left="120"/>
        <w:jc w:val="left"/>
      </w:pPr>
      <w:r>
        <w:br/>
      </w:r>
    </w:p>
    <w:p>
      <w:pPr>
        <w:spacing w:after="0"/>
        <w:ind w:left="120"/>
        <w:jc w:val="left"/>
      </w:pPr>
      <w:r>
        <w:rPr>
          <w:rFonts w:ascii="Cambria" w:hAnsi="Cambria"/>
          <w:b w:val="false"/>
          <w:i w:val="false"/>
          <w:color w:val="000000"/>
          <w:sz w:val="22"/>
        </w:rPr>
        <w:t>38</w:t>
      </w:r>
    </w:p>
    <w:p>
      <w:pPr>
        <w:spacing w:after="0"/>
        <w:ind w:left="120"/>
        <w:jc w:val="left"/>
      </w:pPr>
      <w:r>
        <w:rPr>
          <w:rFonts w:ascii="Cambria" w:hAnsi="Cambria"/>
          <w:b w:val="false"/>
          <w:i w:val="false"/>
          <w:color w:val="000000"/>
          <w:sz w:val="22"/>
        </w:rPr>
        <w:t>店面就一道题目，给一个函数, 有以下的输入变量, boardWidth, boardHeight, minFontSize, maxFontSize, 以及一个“</w:t>
      </w:r>
      <w:r>
        <w:rPr>
          <w:rFonts w:ascii="Cambria" w:hAnsi="Cambria"/>
          <w:b/>
          <w:i w:val="false"/>
          <w:color w:val="000000"/>
          <w:sz w:val="22"/>
        </w:rPr>
        <w:t>字符串”</w:t>
      </w:r>
      <w:r>
        <w:rPr>
          <w:rFonts w:ascii="Cambria" w:hAnsi="Cambria"/>
          <w:b w:val="false"/>
          <w:i w:val="false"/>
          <w:color w:val="000000"/>
          <w:sz w:val="22"/>
        </w:rPr>
        <w:t>。要求实现这个函数的功能，该功能是找出能够把该</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i w:val="false"/>
          <w:color w:val="000000"/>
          <w:sz w:val="22"/>
        </w:rPr>
        <w:t>字符串”</w:t>
      </w:r>
      <w:r>
        <w:rPr>
          <w:rFonts w:ascii="Cambria" w:hAnsi="Cambria"/>
          <w:b w:val="false"/>
          <w:i w:val="false"/>
          <w:color w:val="000000"/>
          <w:sz w:val="22"/>
        </w:rPr>
        <w:t xml:space="preserve"> 打印到board的最大fontSize。另外， 还给了两个辅助函数可以直接调用，一个辅助函数可以输入</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i w:val="false"/>
          <w:color w:val="000000"/>
          <w:sz w:val="22"/>
        </w:rPr>
        <w:t xml:space="preserve">字符” </w:t>
      </w:r>
      <w:r>
        <w:rPr>
          <w:rFonts w:ascii="Cambria" w:hAnsi="Cambria"/>
          <w:b w:val="false"/>
          <w:i w:val="false"/>
          <w:color w:val="000000"/>
          <w:sz w:val="22"/>
        </w:rPr>
        <w:t xml:space="preserve">以及 </w:t>
      </w:r>
      <w:r>
        <w:rPr>
          <w:rFonts w:ascii="Cambria" w:hAnsi="Cambria"/>
          <w:b/>
          <w:i w:val="false"/>
          <w:color w:val="000000"/>
          <w:sz w:val="22"/>
        </w:rPr>
        <w:t>字符的</w:t>
      </w:r>
      <w:r>
        <w:rPr>
          <w:rFonts w:ascii="Cambria" w:hAnsi="Cambria"/>
          <w:b w:val="false"/>
          <w:i w:val="false"/>
          <w:color w:val="000000"/>
          <w:sz w:val="22"/>
        </w:rPr>
        <w:t>fontSize来得到该字符的width, 另外一个辅助函数可输入</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i w:val="false"/>
          <w:color w:val="000000"/>
          <w:sz w:val="22"/>
        </w:rPr>
        <w:t>字符”</w:t>
      </w:r>
      <w:r>
        <w:rPr>
          <w:rFonts w:ascii="Cambria" w:hAnsi="Cambria"/>
          <w:b w:val="false"/>
          <w:i w:val="false"/>
          <w:color w:val="000000"/>
          <w:sz w:val="22"/>
        </w:rPr>
        <w:t xml:space="preserve"> 然后输出该字符的height。希望能够对大家有所帮助。 BS</w:t>
      </w:r>
    </w:p>
    <w:p>
      <w:pPr>
        <w:spacing w:after="0"/>
        <w:ind w:left="120"/>
        <w:jc w:val="left"/>
      </w:pPr>
      <w:r>
        <w:br/>
      </w:r>
    </w:p>
    <w:p>
      <w:pPr>
        <w:spacing w:after="0"/>
        <w:ind w:left="120"/>
        <w:jc w:val="left"/>
      </w:pPr>
      <w:r>
        <w:rPr>
          <w:rFonts w:ascii="Cambria" w:hAnsi="Cambria"/>
          <w:b w:val="false"/>
          <w:i w:val="false"/>
          <w:color w:val="000000"/>
          <w:sz w:val="22"/>
        </w:rPr>
        <w:t>39</w:t>
      </w:r>
    </w:p>
    <w:p>
      <w:pPr>
        <w:spacing w:after="0"/>
        <w:ind w:left="120"/>
        <w:jc w:val="left"/>
      </w:pPr>
      <w:r>
        <w:br/>
      </w:r>
    </w:p>
    <w:p>
      <w:pPr>
        <w:spacing w:after="0"/>
        <w:ind w:left="120"/>
        <w:jc w:val="left"/>
      </w:pPr>
      <w:r>
        <w:rPr>
          <w:rFonts w:ascii="Cambria" w:hAnsi="Cambria"/>
          <w:b w:val="false"/>
          <w:i w:val="false"/>
          <w:color w:val="000000"/>
          <w:sz w:val="22"/>
        </w:rPr>
        <w:t>感觉面google人品太重要了，自己人品真是太好了，跟地里面很多面经比起来简单多了，感觉之前挂了f攒了波人品，都是命啊。然后自己两个面试官都是老美男，听口音。 真幸运不是烙印。</w:t>
      </w:r>
    </w:p>
    <w:p>
      <w:pPr>
        <w:spacing w:after="0"/>
        <w:ind w:left="120"/>
        <w:jc w:val="left"/>
      </w:pPr>
      <w:r>
        <w:rPr>
          <w:rFonts w:ascii="Cambria" w:hAnsi="Cambria"/>
          <w:b w:val="false"/>
          <w:i w:val="false"/>
          <w:color w:val="000000"/>
          <w:sz w:val="22"/>
        </w:rPr>
        <w:t>一面：</w:t>
      </w:r>
    </w:p>
    <w:p>
      <w:pPr>
        <w:spacing w:after="0"/>
        <w:ind w:left="120"/>
        <w:jc w:val="left"/>
      </w:pPr>
      <w:r>
        <w:rPr>
          <w:rFonts w:ascii="Cambria" w:hAnsi="Cambria"/>
          <w:b w:val="false"/>
          <w:i w:val="false"/>
          <w:color w:val="000000"/>
          <w:sz w:val="22"/>
        </w:rPr>
        <w:t>简历瞎说了两三分钟，面试官也无所谓，就直接做题。</w:t>
      </w:r>
    </w:p>
    <w:p>
      <w:pPr>
        <w:spacing w:after="0"/>
        <w:ind w:left="120"/>
        <w:jc w:val="left"/>
      </w:pPr>
      <w:r>
        <w:rPr>
          <w:rFonts w:ascii="Cambria" w:hAnsi="Cambria"/>
          <w:b w:val="false"/>
          <w:i w:val="false"/>
          <w:color w:val="000000"/>
          <w:sz w:val="22"/>
        </w:rPr>
        <w:t>1.纯高中计算题： 现在有4个广告位置（每个广告位只能放一个广告）。有六个公司想投广告，每个公司有两个想投的广告。问有多少种广告投放方法，使得4个广告位都用完，并且里面至少有两个广告来自同一个公司。 </w:t>
      </w:r>
    </w:p>
    <w:p>
      <w:pPr>
        <w:spacing w:after="0"/>
        <w:ind w:left="120"/>
        <w:jc w:val="left"/>
      </w:pPr>
      <w:r>
        <w:rPr>
          <w:rFonts w:ascii="Cambria" w:hAnsi="Cambria"/>
          <w:b w:val="false"/>
          <w:i w:val="false"/>
          <w:color w:val="000000"/>
          <w:sz w:val="22"/>
        </w:rPr>
        <w:t>答：如果有4个广告来自三个公司：C61</w:t>
      </w:r>
      <w:r>
        <w:rPr>
          <w:rFonts w:ascii="Cambria" w:hAnsi="Cambria"/>
          <w:b w:val="false"/>
          <w:i/>
          <w:color w:val="000000"/>
          <w:sz w:val="22"/>
        </w:rPr>
        <w:t>C52</w:t>
      </w:r>
      <w:r>
        <w:rPr>
          <w:rFonts w:ascii="Cambria" w:hAnsi="Cambria"/>
          <w:b w:val="false"/>
          <w:i w:val="false"/>
          <w:color w:val="000000"/>
          <w:sz w:val="22"/>
        </w:rPr>
        <w:t>2*2 = 240， 如果有4个广告来自两个公司 C62 = 15, 最后结果255。</w:t>
      </w:r>
    </w:p>
    <w:p>
      <w:pPr>
        <w:numPr>
          <w:ilvl w:val="0"/>
          <w:numId w:val="19"/>
        </w:numPr>
        <w:spacing w:after="0"/>
        <w:jc w:val="left"/>
      </w:pPr>
      <w:r>
        <w:rPr>
          <w:rFonts w:ascii="Cambria" w:hAnsi="Cambria"/>
          <w:b w:val="false"/>
          <w:i w:val="false"/>
          <w:color w:val="000000"/>
          <w:sz w:val="22"/>
        </w:rPr>
        <w:t>一个多叉树的level tranversal， 先打印最后一行，每一行先打印最右边的。 写了BFS， 问了DFS思路没有写。分析复杂度，testcase。</w:t>
      </w:r>
    </w:p>
    <w:p>
      <w:pPr>
        <w:spacing w:after="0"/>
        <w:ind w:left="120"/>
        <w:jc w:val="left"/>
      </w:pPr>
      <w:r>
        <w:rPr>
          <w:rFonts w:ascii="Cambria" w:hAnsi="Cambria"/>
          <w:b w:val="false"/>
          <w:i w:val="false"/>
          <w:color w:val="000000"/>
          <w:sz w:val="22"/>
        </w:rPr>
        <w:t>然后大概三十分钟，面试官就说没题了，应该没写出bug这轮。</w:t>
      </w:r>
    </w:p>
    <w:p>
      <w:pPr>
        <w:spacing w:after="0"/>
        <w:ind w:left="120"/>
        <w:jc w:val="left"/>
      </w:pPr>
      <w:r>
        <w:br/>
      </w:r>
    </w:p>
    <w:p>
      <w:pPr>
        <w:spacing w:after="0"/>
        <w:ind w:left="120"/>
        <w:jc w:val="left"/>
      </w:pPr>
      <w:r>
        <w:rPr>
          <w:rFonts w:ascii="Cambria" w:hAnsi="Cambria"/>
          <w:b w:val="false"/>
          <w:i w:val="false"/>
          <w:color w:val="000000"/>
          <w:sz w:val="22"/>
        </w:rPr>
        <w:t>小哥介绍了下自己，然后直接跳过了简历。</w:t>
      </w:r>
    </w:p>
    <w:p>
      <w:pPr>
        <w:spacing w:after="0"/>
        <w:ind w:left="120"/>
        <w:jc w:val="left"/>
      </w:pPr>
      <w:r>
        <w:rPr>
          <w:rFonts w:ascii="Cambria" w:hAnsi="Cambria"/>
          <w:b w:val="false"/>
          <w:i w:val="false"/>
          <w:color w:val="000000"/>
          <w:sz w:val="22"/>
        </w:rPr>
        <w:t>1.leetcode flip game1, 差别是把翻转加号改成翻转减号。</w:t>
      </w:r>
    </w:p>
    <w:p>
      <w:pPr>
        <w:spacing w:after="0"/>
        <w:ind w:left="120"/>
        <w:jc w:val="left"/>
      </w:pPr>
      <w:r>
        <w:rPr>
          <w:rFonts w:ascii="Cambria" w:hAnsi="Cambria"/>
          <w:b w:val="false"/>
          <w:i w:val="false"/>
          <w:color w:val="000000"/>
          <w:sz w:val="22"/>
        </w:rPr>
        <w:t>2.leetcode flip game2, 差别是如果无法make a move是自己赢，不是对方赢。</w:t>
      </w:r>
    </w:p>
    <w:p>
      <w:pPr>
        <w:spacing w:after="0"/>
        <w:ind w:left="120"/>
        <w:jc w:val="left"/>
      </w:pPr>
      <w:r>
        <w:rPr>
          <w:rFonts w:ascii="Cambria" w:hAnsi="Cambria"/>
          <w:b w:val="false"/>
          <w:i w:val="false"/>
          <w:color w:val="000000"/>
          <w:sz w:val="22"/>
        </w:rPr>
        <w:t>写了recusive暴力解，分析复杂度说是exponential。写出了bug，逻辑上的bug，面试官指出，然后改正了。</w:t>
      </w:r>
    </w:p>
    <w:p>
      <w:pPr>
        <w:spacing w:after="0"/>
        <w:ind w:left="120"/>
        <w:jc w:val="left"/>
      </w:pPr>
      <w:r>
        <w:rPr>
          <w:rFonts w:ascii="Cambria" w:hAnsi="Cambria"/>
          <w:b w:val="false"/>
          <w:i w:val="false"/>
          <w:color w:val="000000"/>
          <w:sz w:val="22"/>
        </w:rPr>
        <w:t>怎么优化，写了hashmap记录中间结果。.</w:t>
      </w:r>
    </w:p>
    <w:p>
      <w:pPr>
        <w:spacing w:after="0"/>
        <w:ind w:left="120"/>
        <w:jc w:val="left"/>
      </w:pPr>
      <w:r>
        <w:rPr>
          <w:rFonts w:ascii="Cambria" w:hAnsi="Cambria"/>
          <w:b w:val="false"/>
          <w:i w:val="false"/>
          <w:color w:val="000000"/>
          <w:sz w:val="22"/>
        </w:rPr>
        <w:t>还能怎么优化，用dp(不用写，其实我也不知道咋写)。. </w:t>
      </w:r>
    </w:p>
    <w:p>
      <w:pPr>
        <w:spacing w:after="0"/>
        <w:ind w:left="120"/>
        <w:jc w:val="left"/>
      </w:pPr>
      <w:r>
        <w:rPr>
          <w:rFonts w:ascii="Cambria" w:hAnsi="Cambria"/>
          <w:b w:val="false"/>
          <w:i w:val="false"/>
          <w:color w:val="000000"/>
          <w:sz w:val="22"/>
        </w:rPr>
        <w:t>怎么存每个state更好，我说可以用bit来存，每一位1就是+，0就是-。</w:t>
      </w:r>
    </w:p>
    <w:p>
      <w:pPr>
        <w:spacing w:after="0"/>
        <w:ind w:left="120"/>
        <w:jc w:val="left"/>
      </w:pPr>
      <w:r>
        <w:rPr>
          <w:rFonts w:ascii="Cambria" w:hAnsi="Cambria"/>
          <w:b w:val="false"/>
          <w:i w:val="false"/>
          <w:color w:val="000000"/>
          <w:sz w:val="22"/>
        </w:rPr>
        <w:t>又问其实有些string是属于同一个thing（不懂当时）， 给我举例子：---+--+ 和--+---+++++ 在游戏中实际上是同一个thing（开始还是不懂，后来理解了），怎么判断。 </w:t>
      </w:r>
    </w:p>
    <w:p>
      <w:pPr>
        <w:spacing w:after="0"/>
        <w:ind w:left="120"/>
        <w:jc w:val="left"/>
      </w:pPr>
      <w:r>
        <w:rPr>
          <w:rFonts w:ascii="Cambria" w:hAnsi="Cambria"/>
          <w:b w:val="false"/>
          <w:i w:val="false"/>
          <w:color w:val="000000"/>
          <w:sz w:val="22"/>
        </w:rPr>
        <w:t>后来发现---+--+有一组连续两个- 和一组连续三个-；--+---+++++也有有一组连续两个- 和一组连续三个-。 所以这个两个在游戏中是同一个thing（因为是把--翻转成++）</w:t>
      </w:r>
    </w:p>
    <w:p>
      <w:pPr>
        <w:spacing w:after="0"/>
        <w:ind w:left="120"/>
        <w:jc w:val="left"/>
      </w:pPr>
      <w:r>
        <w:br/>
      </w:r>
    </w:p>
    <w:p>
      <w:pPr>
        <w:spacing w:after="0"/>
        <w:ind w:left="120"/>
        <w:jc w:val="left"/>
      </w:pPr>
      <w:r>
        <w:rPr>
          <w:rFonts w:ascii="Cambria" w:hAnsi="Cambria"/>
          <w:b w:val="false"/>
          <w:i w:val="false"/>
          <w:color w:val="000000"/>
          <w:sz w:val="22"/>
        </w:rPr>
        <w:t>40</w:t>
      </w:r>
    </w:p>
    <w:p>
      <w:pPr>
        <w:spacing w:after="0"/>
        <w:ind w:left="120"/>
        <w:jc w:val="left"/>
      </w:pPr>
      <w:r>
        <w:rPr>
          <w:rFonts w:ascii="Cambria" w:hAnsi="Cambria"/>
          <w:b w:val="false"/>
          <w:i w:val="false"/>
          <w:color w:val="000000"/>
          <w:sz w:val="22"/>
        </w:rPr>
        <w:t>Round 1 三哥</w:t>
      </w:r>
    </w:p>
    <w:p>
      <w:pPr>
        <w:spacing w:after="0"/>
        <w:ind w:left="120"/>
        <w:jc w:val="left"/>
      </w:pPr>
      <w:r>
        <w:rPr>
          <w:rFonts w:ascii="Cambria" w:hAnsi="Cambria"/>
          <w:b w:val="false"/>
          <w:i w:val="false"/>
          <w:color w:val="000000"/>
          <w:sz w:val="22"/>
        </w:rPr>
        <w:t>1. 自我介紹 + 作過啥project</w:t>
      </w:r>
    </w:p>
    <w:p>
      <w:pPr>
        <w:spacing w:after="0"/>
        <w:ind w:left="120"/>
        <w:jc w:val="left"/>
      </w:pPr>
      <w:r>
        <w:rPr>
          <w:rFonts w:ascii="Cambria" w:hAnsi="Cambria"/>
          <w:b w:val="false"/>
          <w:i w:val="false"/>
          <w:color w:val="000000"/>
          <w:sz w:val="22"/>
        </w:rPr>
        <w:t>2. 給一個String 用outbound spiral方式輸出</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ex. abcde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cdbae)</w:t>
      </w:r>
    </w:p>
    <w:p>
      <w:pPr>
        <w:spacing w:after="0"/>
        <w:ind w:left="120"/>
        <w:jc w:val="left"/>
      </w:pPr>
      <w:r>
        <w:rPr>
          <w:rFonts w:ascii="Cambria" w:hAnsi="Cambria"/>
          <w:b w:val="false"/>
          <w:i w:val="false"/>
          <w:color w:val="000000"/>
          <w:sz w:val="22"/>
        </w:rPr>
        <w:t>3. 給一個String 找出最長的包含k個不同字母的substring</w:t>
      </w:r>
    </w:p>
    <w:p>
      <w:pPr>
        <w:spacing w:after="0"/>
        <w:ind w:left="120"/>
        <w:jc w:val="left"/>
      </w:pPr>
      <w:r>
        <w:br/>
      </w:r>
    </w:p>
    <w:p>
      <w:pPr>
        <w:spacing w:after="0"/>
        <w:ind w:left="120"/>
        <w:jc w:val="left"/>
      </w:pPr>
      <w:r>
        <w:rPr>
          <w:rFonts w:ascii="Cambria" w:hAnsi="Cambria"/>
          <w:b w:val="false"/>
          <w:i w:val="false"/>
          <w:color w:val="000000"/>
          <w:sz w:val="22"/>
        </w:rPr>
        <w:t>Round 2 老美</w:t>
      </w:r>
    </w:p>
    <w:p>
      <w:pPr>
        <w:spacing w:after="0"/>
        <w:ind w:left="120"/>
        <w:jc w:val="left"/>
      </w:pPr>
      <w:r>
        <w:rPr>
          <w:rFonts w:ascii="Cambria" w:hAnsi="Cambria"/>
          <w:b w:val="false"/>
          <w:i w:val="false"/>
          <w:color w:val="000000"/>
          <w:sz w:val="22"/>
        </w:rPr>
        <w:t>1. 喇賽 + 聊履歷</w:t>
      </w:r>
    </w:p>
    <w:p>
      <w:pPr>
        <w:spacing w:after="0"/>
        <w:ind w:left="120"/>
        <w:jc w:val="left"/>
      </w:pPr>
      <w:r>
        <w:rPr>
          <w:rFonts w:ascii="Cambria" w:hAnsi="Cambria"/>
          <w:b w:val="false"/>
          <w:i w:val="false"/>
          <w:color w:val="000000"/>
          <w:sz w:val="22"/>
        </w:rPr>
        <w:t>2. Regular Expression Match</w:t>
      </w:r>
    </w:p>
    <w:p>
      <w:pPr>
        <w:spacing w:after="0"/>
        <w:ind w:left="120"/>
        <w:jc w:val="left"/>
      </w:pPr>
      <w:r>
        <w:br/>
      </w:r>
    </w:p>
    <w:p>
      <w:pPr>
        <w:spacing w:after="0"/>
        <w:ind w:left="120"/>
        <w:jc w:val="left"/>
      </w:pPr>
      <w:r>
        <w:rPr>
          <w:rFonts w:ascii="Cambria" w:hAnsi="Cambria"/>
          <w:b w:val="false"/>
          <w:i w:val="false"/>
          <w:color w:val="000000"/>
          <w:sz w:val="22"/>
        </w:rPr>
        <w:t>41</w:t>
      </w:r>
    </w:p>
    <w:p>
      <w:pPr>
        <w:spacing w:after="0"/>
        <w:ind w:left="120"/>
        <w:jc w:val="left"/>
      </w:pPr>
      <w:r>
        <w:rPr>
          <w:rFonts w:ascii="Cambria" w:hAnsi="Cambria"/>
          <w:b w:val="false"/>
          <w:i w:val="false"/>
          <w:color w:val="000000"/>
          <w:sz w:val="22"/>
        </w:rPr>
        <w:t>周一面了背靠背两轮G家的电面</w:t>
      </w:r>
    </w:p>
    <w:p>
      <w:pPr>
        <w:spacing w:after="0"/>
        <w:ind w:left="120"/>
        <w:jc w:val="left"/>
      </w:pPr>
      <w:r>
        <w:rPr>
          <w:rFonts w:ascii="Cambria" w:hAnsi="Cambria"/>
          <w:b w:val="false"/>
          <w:i w:val="false"/>
          <w:color w:val="000000"/>
          <w:sz w:val="22"/>
        </w:rPr>
        <w:t>第一轮，国人小哥，一道题就是拿到 同义词 pair那个，题很简单， follow up 有点难，我用union find 做的，小哥说可以. </w:t>
      </w:r>
    </w:p>
    <w:p>
      <w:pPr>
        <w:spacing w:after="0"/>
        <w:ind w:left="120"/>
        <w:jc w:val="left"/>
      </w:pPr>
      <w:r>
        <w:rPr>
          <w:rFonts w:ascii="Cambria" w:hAnsi="Cambria"/>
          <w:b w:val="false"/>
          <w:i w:val="false"/>
          <w:color w:val="000000"/>
          <w:sz w:val="22"/>
        </w:rPr>
        <w:t>第二轮，三哥，各种听不清， 先问了五到关于 c++的基本知识，第一道题很简单， 就是一个parse string 但是他说data 特别多， 所以要拿stream 读，用get line就行。 第二题，设计一个画画板， 每个pixel 只有1bit, 设计一个数据结构，可以横着画，竖着画。难点就在于每个pixel 是一个bit. 我用int 寸的所以一个int 是32个 pixel。</w:t>
      </w:r>
    </w:p>
    <w:p>
      <w:pPr>
        <w:spacing w:after="0"/>
        <w:ind w:left="120"/>
        <w:jc w:val="left"/>
      </w:pPr>
      <w:r>
        <w:br/>
      </w:r>
    </w:p>
    <w:p>
      <w:pPr>
        <w:spacing w:after="0"/>
        <w:ind w:left="120"/>
        <w:jc w:val="left"/>
      </w:pPr>
      <w:r>
        <w:rPr>
          <w:rFonts w:ascii="Cambria" w:hAnsi="Cambria"/>
          <w:b w:val="false"/>
          <w:i w:val="false"/>
          <w:color w:val="000000"/>
          <w:sz w:val="22"/>
        </w:rPr>
        <w:t>42</w:t>
      </w:r>
    </w:p>
    <w:p>
      <w:pPr>
        <w:spacing w:after="0"/>
        <w:ind w:left="120"/>
        <w:jc w:val="left"/>
      </w:pPr>
      <w:r>
        <w:rPr>
          <w:rFonts w:ascii="Cambria" w:hAnsi="Cambria"/>
          <w:b w:val="false"/>
          <w:i w:val="false"/>
          <w:color w:val="000000"/>
          <w:sz w:val="22"/>
        </w:rPr>
        <w:t>两个人有relation是'E' or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F', eg.  0 &lt;-&gt; 1 is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 1 &lt;-&gt; 2 is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 2 &lt;-&gt; 3 is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F',  给一个input String chain eg.</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EEF", 一个int start, 一个int end, print 从start到end的一条path, 使这条path的relation是chain里的string, in this case is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0123" </w:t>
      </w:r>
    </w:p>
    <w:p>
      <w:pPr>
        <w:spacing w:after="0"/>
        <w:ind w:left="120"/>
        <w:jc w:val="left"/>
      </w:pPr>
      <w:r>
        <w:br/>
      </w:r>
    </w:p>
    <w:p>
      <w:pPr>
        <w:spacing w:after="0"/>
        <w:ind w:left="120"/>
        <w:jc w:val="left"/>
      </w:pPr>
      <w:r>
        <w:rPr>
          <w:rFonts w:ascii="Cambria" w:hAnsi="Cambria"/>
          <w:b w:val="false"/>
          <w:i w:val="false"/>
          <w:color w:val="000000"/>
          <w:sz w:val="22"/>
        </w:rPr>
        <w:t>两个人做替换字符串的游戏，比如给"aabaaaa", 替换规则是 ba-&gt;aaa, b-&gt;aa, 当没有可以替换的字符时当前玩家输，怎么判断游戏结束？如果规则有很多怎么办？如何判断哪个人赢？</w:t>
      </w:r>
    </w:p>
    <w:p>
      <w:pPr>
        <w:spacing w:after="0"/>
        <w:ind w:left="120"/>
        <w:jc w:val="left"/>
      </w:pPr>
      <w:r>
        <w:br/>
      </w:r>
    </w:p>
    <w:p>
      <w:pPr>
        <w:spacing w:after="0"/>
        <w:ind w:left="120"/>
        <w:jc w:val="left"/>
      </w:pPr>
      <w:r>
        <w:rPr>
          <w:rFonts w:ascii="Cambria" w:hAnsi="Cambria"/>
          <w:b w:val="false"/>
          <w:i w:val="false"/>
          <w:color w:val="000000"/>
          <w:sz w:val="22"/>
        </w:rPr>
        <w:t>用各种brick可以组成建筑物，design一个方法比较两个建筑是不是identical，如何test这个function，corner cases</w:t>
      </w:r>
    </w:p>
    <w:p>
      <w:pPr>
        <w:spacing w:after="0"/>
        <w:ind w:left="120"/>
        <w:jc w:val="left"/>
      </w:pPr>
      <w:r>
        <w:br/>
      </w:r>
    </w:p>
    <w:p>
      <w:pPr>
        <w:spacing w:after="0"/>
        <w:ind w:left="120"/>
        <w:jc w:val="left"/>
      </w:pPr>
      <w:r>
        <w:rPr>
          <w:rFonts w:ascii="Cambria" w:hAnsi="Cambria"/>
          <w:b w:val="false"/>
          <w:i w:val="false"/>
          <w:color w:val="000000"/>
          <w:sz w:val="22"/>
        </w:rPr>
        <w:t>第三题可以想象成乐高玩具，不过每个brick高度都是1，可以任意组合</w:t>
      </w:r>
    </w:p>
    <w:p>
      <w:pPr>
        <w:spacing w:after="0"/>
        <w:ind w:left="120"/>
        <w:jc w:val="left"/>
      </w:pPr>
      <w:r>
        <w:br/>
      </w:r>
    </w:p>
    <w:p>
      <w:pPr>
        <w:spacing w:after="0"/>
        <w:ind w:left="120"/>
        <w:jc w:val="left"/>
      </w:pPr>
      <w:r>
        <w:rPr>
          <w:rFonts w:ascii="Cambria" w:hAnsi="Cambria"/>
          <w:b w:val="false"/>
          <w:i w:val="false"/>
          <w:color w:val="000000"/>
          <w:sz w:val="22"/>
        </w:rPr>
        <w:t>一个rgb颜色字符串"</w:t>
      </w:r>
      <w:hyperlink w:anchor="">
        <w:r>
          <w:rPr>
            <w:rFonts w:ascii="Cambria" w:hAnsi="Cambria"/>
            <w:b w:val="false"/>
            <w:i w:val="false"/>
            <w:color w:val="0000ff"/>
            <w:sz w:val="22"/>
            <w:u w:val="single"/>
          </w:rPr>
          <w:t>#0ab</w:t>
        </w:r>
      </w:hyperlink>
      <w:r>
        <w:rPr>
          <w:rFonts w:ascii="Cambria" w:hAnsi="Cambria"/>
          <w:b w:val="false"/>
          <w:i w:val="false"/>
          <w:color w:val="000000"/>
          <w:sz w:val="22"/>
        </w:rPr>
        <w: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十六进制)，如何convert成六位表示的颜色something like"</w:t>
      </w:r>
      <w:hyperlink w:anchor="">
        <w:r>
          <w:rPr>
            <w:rFonts w:ascii="Cambria" w:hAnsi="Cambria"/>
            <w:b w:val="false"/>
            <w:i w:val="false"/>
            <w:color w:val="0000ff"/>
            <w:sz w:val="22"/>
            <w:u w:val="single"/>
          </w:rPr>
          <w:t>#000000</w:t>
        </w:r>
      </w:hyperlink>
      <w:r>
        <w:rPr>
          <w:rFonts w:ascii="Cambria" w:hAnsi="Cambria"/>
          <w:b w:val="false"/>
          <w:i w:val="false"/>
          <w:color w:val="000000"/>
          <w:sz w:val="22"/>
        </w:rPr>
        <w:t>"(十六进制00-ff)？如何从六位颜色convert回三位？找到最近的3位表示方法，计算方法是sqr((r1</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r2) ^ 2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b1</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b2) ^ 2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g1</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g2) ^ 2), 由于对16进制非常不熟，和面试官沟通不好。。。followup写了brute force</w:t>
      </w:r>
    </w:p>
    <w:p>
      <w:pPr>
        <w:spacing w:after="0"/>
        <w:ind w:left="120"/>
        <w:jc w:val="left"/>
      </w:pPr>
      <w:r>
        <w:rPr>
          <w:rFonts w:ascii="Cambria" w:hAnsi="Cambria"/>
          <w:b w:val="false"/>
          <w:i w:val="false"/>
          <w:color w:val="000000"/>
          <w:sz w:val="22"/>
        </w:rPr>
        <w:t>就是把三位的颜色改用六位表示，</w:t>
      </w:r>
    </w:p>
    <w:p>
      <w:pPr>
        <w:spacing w:after="0"/>
        <w:ind w:left="120"/>
        <w:jc w:val="left"/>
      </w:pPr>
      <w:r>
        <w:br/>
      </w:r>
    </w:p>
    <w:p>
      <w:pPr>
        <w:spacing w:after="0"/>
        <w:ind w:left="120"/>
        <w:jc w:val="left"/>
      </w:pPr>
      <w:r>
        <w:rPr>
          <w:rFonts w:ascii="Cambria" w:hAnsi="Cambria"/>
          <w:b w:val="false"/>
          <w:i w:val="false"/>
          <w:color w:val="000000"/>
          <w:sz w:val="22"/>
        </w:rPr>
        <w:t>expand一个string，input是"aa20[eg3[ienjrnt]]g",[]前面的数字是要重复的次数，里面的string是要重复的string，输出expanded string，要input check</w:t>
      </w:r>
    </w:p>
    <w:p>
      <w:pPr>
        <w:spacing w:after="0"/>
        <w:ind w:left="120"/>
        <w:jc w:val="left"/>
      </w:pPr>
      <w:r>
        <w:br/>
      </w:r>
    </w:p>
    <w:p>
      <w:pPr>
        <w:spacing w:after="0"/>
        <w:ind w:left="120"/>
        <w:jc w:val="left"/>
      </w:pPr>
      <w:r>
        <w:rPr>
          <w:rFonts w:ascii="Cambria" w:hAnsi="Cambria"/>
          <w:b w:val="false"/>
          <w:i w:val="false"/>
          <w:color w:val="000000"/>
          <w:sz w:val="22"/>
        </w:rPr>
        <w:t>43</w:t>
      </w:r>
    </w:p>
    <w:p>
      <w:pPr>
        <w:spacing w:after="0"/>
        <w:ind w:left="120"/>
        <w:jc w:val="left"/>
      </w:pPr>
      <w:r>
        <w:rPr>
          <w:rFonts w:ascii="Cambria" w:hAnsi="Cambria"/>
          <w:b w:val="false"/>
          <w:i w:val="false"/>
          <w:color w:val="000000"/>
          <w:sz w:val="22"/>
        </w:rPr>
        <w:t>题目是给一个list的整数【69，73，68，81，82】, 要求对数组里每一个数，返回 它 与 下一个比它大的数 的index之间的距离（绕口）， 例子应返回【1，2，1，1，-1】</w:t>
      </w:r>
    </w:p>
    <w:p>
      <w:pPr>
        <w:spacing w:after="0"/>
        <w:ind w:left="120"/>
        <w:jc w:val="left"/>
      </w:pPr>
      <w:r>
        <w:rPr>
          <w:rFonts w:ascii="Cambria" w:hAnsi="Cambria"/>
          <w:b w:val="false"/>
          <w:i w:val="false"/>
          <w:color w:val="000000"/>
          <w:sz w:val="22"/>
        </w:rPr>
        <w:t>30分钟的时候写完了跑完了口头testcases， 凭感觉用了单调栈。</w:t>
      </w:r>
    </w:p>
    <w:p>
      <w:pPr>
        <w:spacing w:after="0"/>
        <w:ind w:left="120"/>
        <w:jc w:val="left"/>
      </w:pPr>
      <w:r>
        <w:br/>
      </w:r>
    </w:p>
    <w:p>
      <w:pPr>
        <w:spacing w:after="0"/>
        <w:ind w:left="120"/>
        <w:jc w:val="left"/>
      </w:pPr>
      <w:r>
        <w:rPr>
          <w:rFonts w:ascii="Cambria" w:hAnsi="Cambria"/>
          <w:b w:val="false"/>
          <w:i w:val="false"/>
          <w:color w:val="000000"/>
          <w:sz w:val="22"/>
        </w:rPr>
        <w:t>小哥说还有15分钟再考一题吧，于是valid parenthesis 原题 :-)，  我: 。。。。。。还有没有身为狗狗的自觉了？</w:t>
      </w:r>
    </w:p>
    <w:p>
      <w:pPr>
        <w:spacing w:after="0"/>
        <w:ind w:left="120"/>
        <w:jc w:val="left"/>
      </w:pPr>
      <w:r>
        <w:rPr>
          <w:rFonts w:ascii="Cambria" w:hAnsi="Cambria"/>
          <w:b w:val="false"/>
          <w:i w:val="false"/>
          <w:color w:val="000000"/>
          <w:sz w:val="22"/>
        </w:rPr>
        <w:t>剩十分钟开始扯淡， 问小哥觉得狗狗怎么样，他吐槽说狗狗特别喜欢用自己内部的框架, 遇到问题只能看文档， 都不能用stack overflow， 最后双方2333的结束了店面。</w:t>
      </w:r>
    </w:p>
    <w:p>
      <w:pPr>
        <w:spacing w:after="0"/>
        <w:ind w:left="120"/>
        <w:jc w:val="left"/>
      </w:pPr>
      <w:r>
        <w:br/>
      </w:r>
    </w:p>
    <w:p>
      <w:pPr>
        <w:spacing w:after="0"/>
        <w:ind w:left="120"/>
        <w:jc w:val="left"/>
      </w:pPr>
      <w:r>
        <w:rPr>
          <w:rFonts w:ascii="Cambria" w:hAnsi="Cambria"/>
          <w:b w:val="false"/>
          <w:i w:val="false"/>
          <w:color w:val="000000"/>
          <w:sz w:val="22"/>
        </w:rPr>
        <w:t>44</w:t>
      </w:r>
    </w:p>
    <w:p>
      <w:pPr>
        <w:spacing w:after="0"/>
        <w:ind w:left="120"/>
        <w:jc w:val="left"/>
      </w:pPr>
      <w:r>
        <w:rPr>
          <w:rFonts w:ascii="Cambria" w:hAnsi="Cambria"/>
          <w:b w:val="false"/>
          <w:i w:val="false"/>
          <w:color w:val="000000"/>
          <w:sz w:val="22"/>
        </w:rPr>
        <w:t>第一题是double linkedlist，input是一木有排序 换装 的双项链表，问能有几块连在一起的区域。弄懂题目后很简单，set可以秒。</w:t>
      </w:r>
    </w:p>
    <w:p>
      <w:pPr>
        <w:spacing w:after="0"/>
        <w:ind w:left="120"/>
        <w:jc w:val="left"/>
      </w:pPr>
      <w:r>
        <w:br/>
      </w:r>
    </w:p>
    <w:p>
      <w:pPr>
        <w:spacing w:after="0"/>
        <w:ind w:left="120"/>
        <w:jc w:val="left"/>
      </w:pPr>
      <w:r>
        <w:rPr>
          <w:rFonts w:ascii="Cambria" w:hAnsi="Cambria"/>
          <w:b w:val="false"/>
          <w:i w:val="false"/>
          <w:color w:val="000000"/>
          <w:sz w:val="22"/>
        </w:rPr>
        <w:t>第二题是给两个单词，问只swap一次后是不是一样。follow up 跟利特口 刘齐刘 有点像。</w:t>
      </w:r>
    </w:p>
    <w:p>
      <w:pPr>
        <w:spacing w:after="0"/>
        <w:ind w:left="120"/>
        <w:jc w:val="left"/>
      </w:pPr>
      <w:r>
        <w:br/>
      </w:r>
    </w:p>
    <w:p>
      <w:pPr>
        <w:numPr>
          <w:ilvl w:val="0"/>
          <w:numId w:val="20"/>
        </w:numPr>
        <w:spacing w:after="0"/>
        <w:jc w:val="left"/>
      </w:pPr>
      <w:r>
        <w:rPr>
          <w:rFonts w:ascii="Cambria" w:hAnsi="Cambria"/>
          <w:b w:val="false"/>
          <w:i w:val="false"/>
          <w:color w:val="000000"/>
          <w:sz w:val="22"/>
        </w:rPr>
        <w:t>LC 676 Magic dict: use a bucket</w:t>
      </w:r>
    </w:p>
    <w:p>
      <w:pPr>
        <w:spacing w:after="0"/>
        <w:ind w:left="120"/>
        <w:jc w:val="left"/>
      </w:pPr>
      <w:r>
        <w:br/>
      </w:r>
    </w:p>
    <w:p>
      <w:pPr>
        <w:spacing w:after="0"/>
        <w:ind w:left="120"/>
        <w:jc w:val="left"/>
      </w:pPr>
      <w:r>
        <w:rPr>
          <w:rFonts w:ascii="Cambria" w:hAnsi="Cambria"/>
          <w:b w:val="false"/>
          <w:i w:val="false"/>
          <w:color w:val="000000"/>
          <w:sz w:val="22"/>
        </w:rPr>
        <w:t>45</w:t>
      </w:r>
    </w:p>
    <w:p>
      <w:pPr>
        <w:spacing w:after="0"/>
        <w:ind w:left="120"/>
        <w:jc w:val="left"/>
      </w:pPr>
      <w:r>
        <w:rPr>
          <w:rFonts w:ascii="Cambria" w:hAnsi="Cambria"/>
          <w:b w:val="false"/>
          <w:i w:val="false"/>
          <w:color w:val="000000"/>
          <w:sz w:val="22"/>
        </w:rPr>
        <w:t>上周面的 是一个三角形 第一行一个空间 第二行两个空间 以此类推。两个玩家各自放不同分数的牌子在不同空间，有一个黑洞可以吸走临近的所有分数。问最后谁会赢。</w:t>
      </w:r>
    </w:p>
    <w:p>
      <w:pPr>
        <w:spacing w:after="0"/>
        <w:ind w:left="120"/>
        <w:jc w:val="left"/>
      </w:pPr>
      <w:r>
        <w:rPr>
          <w:rFonts w:ascii="Cambria" w:hAnsi="Cambria"/>
          <w:b w:val="false"/>
          <w:i w:val="false"/>
          <w:color w:val="000000"/>
          <w:sz w:val="22"/>
        </w:rPr>
        <w:t>比如   以下格式为 分数（玩家）  比如 1（2） 就代表玩家2放了1分. </w:t>
      </w:r>
    </w:p>
    <w:p>
      <w:pPr>
        <w:spacing w:after="0"/>
        <w:ind w:left="120"/>
        <w:jc w:val="left"/>
      </w:pPr>
      <w:r>
        <w:br/>
      </w:r>
    </w:p>
    <w:p>
      <w:pPr>
        <w:spacing w:after="0"/>
        <w:ind w:left="120"/>
        <w:jc w:val="left"/>
      </w:pPr>
      <w:r>
        <w:rPr>
          <w:rFonts w:ascii="Cambria" w:hAnsi="Cambria"/>
          <w:b w:val="false"/>
          <w:i w:val="false"/>
          <w:color w:val="000000"/>
          <w:sz w:val="22"/>
        </w:rPr>
        <w:t>             1（2）</w:t>
      </w:r>
    </w:p>
    <w:p>
      <w:pPr>
        <w:spacing w:after="0"/>
        <w:ind w:left="120"/>
        <w:jc w:val="left"/>
      </w:pPr>
      <w:r>
        <w:rPr>
          <w:rFonts w:ascii="Cambria" w:hAnsi="Cambria"/>
          <w:b w:val="false"/>
          <w:i w:val="false"/>
          <w:color w:val="000000"/>
          <w:sz w:val="22"/>
        </w:rPr>
        <w:t>     2（1）       3（1）</w:t>
      </w:r>
    </w:p>
    <w:p>
      <w:pPr>
        <w:spacing w:after="0"/>
        <w:ind w:left="120"/>
        <w:jc w:val="left"/>
      </w:pPr>
      <w:r>
        <w:rPr>
          <w:rFonts w:ascii="Cambria" w:hAnsi="Cambria"/>
          <w:b w:val="false"/>
          <w:i w:val="false"/>
          <w:color w:val="000000"/>
          <w:sz w:val="22"/>
        </w:rPr>
        <w:t>3（2）   1（1）    黑洞</w:t>
      </w:r>
    </w:p>
    <w:p>
      <w:pPr>
        <w:spacing w:after="0"/>
        <w:ind w:left="120"/>
        <w:jc w:val="left"/>
      </w:pPr>
      <w:r>
        <w:rPr>
          <w:rFonts w:ascii="Cambria" w:hAnsi="Cambria"/>
          <w:b w:val="false"/>
          <w:i w:val="false"/>
          <w:color w:val="000000"/>
          <w:sz w:val="22"/>
        </w:rPr>
        <w:t>   . From 1point 3acres bbs</w:t>
      </w:r>
    </w:p>
    <w:p>
      <w:pPr>
        <w:spacing w:after="0"/>
        <w:ind w:left="120"/>
        <w:jc w:val="left"/>
      </w:pPr>
      <w:r>
        <w:rPr>
          <w:rFonts w:ascii="Cambria" w:hAnsi="Cambria"/>
          <w:b w:val="false"/>
          <w:i w:val="false"/>
          <w:color w:val="000000"/>
          <w:sz w:val="22"/>
        </w:rPr>
        <w:t>那么黑洞把周围的吸走 玩家2有1+3=4分 玩家1有2分 所以最后／玩家2赢</w:t>
      </w:r>
    </w:p>
    <w:p>
      <w:pPr>
        <w:spacing w:after="0"/>
        <w:ind w:left="120"/>
        <w:jc w:val="left"/>
      </w:pPr>
      <w:r>
        <w:br/>
      </w:r>
    </w:p>
    <w:p>
      <w:pPr>
        <w:spacing w:after="0"/>
        <w:ind w:left="120"/>
        <w:jc w:val="left"/>
      </w:pPr>
      <w:r>
        <w:rPr>
          <w:rFonts w:ascii="Cambria" w:hAnsi="Cambria"/>
          <w:b w:val="false"/>
          <w:i w:val="false"/>
          <w:color w:val="000000"/>
          <w:sz w:val="22"/>
        </w:rPr>
        <w:t>46 MLSDE ONSITE</w:t>
      </w:r>
    </w:p>
    <w:p>
      <w:pPr>
        <w:spacing w:after="0"/>
        <w:ind w:left="120"/>
        <w:jc w:val="left"/>
      </w:pPr>
      <w:r>
        <w:rPr>
          <w:rFonts w:ascii="Cambria" w:hAnsi="Cambria"/>
          <w:b w:val="false"/>
          <w:i w:val="false"/>
          <w:color w:val="000000"/>
          <w:sz w:val="22"/>
        </w:rPr>
        <w:t>Edit Distance of two words. 72</w:t>
      </w:r>
    </w:p>
    <w:p>
      <w:pPr>
        <w:spacing w:after="0"/>
        <w:ind w:left="120"/>
        <w:jc w:val="left"/>
      </w:pPr>
      <w:r>
        <w:rPr>
          <w:rFonts w:ascii="Cambria" w:hAnsi="Cambria"/>
          <w:b w:val="false"/>
          <w:i w:val="false"/>
          <w:color w:val="000000"/>
          <w:sz w:val="22"/>
        </w:rPr>
        <w:t>LC 243/244/245</w:t>
      </w:r>
    </w:p>
    <w:p>
      <w:pPr>
        <w:spacing w:after="0"/>
        <w:ind w:left="120"/>
        <w:jc w:val="left"/>
      </w:pPr>
      <w:r>
        <w:br/>
      </w:r>
    </w:p>
    <w:p>
      <w:pPr>
        <w:spacing w:after="0"/>
        <w:ind w:left="120"/>
        <w:jc w:val="left"/>
      </w:pPr>
      <w:r>
        <w:rPr>
          <w:rFonts w:ascii="Cambria" w:hAnsi="Cambria"/>
          <w:b w:val="false"/>
          <w:i w:val="false"/>
          <w:color w:val="000000"/>
          <w:sz w:val="22"/>
        </w:rPr>
        <w:t>给 若干树，每一个节点有独特标号， 从0 开始。 在同一棵树中，父节点的标号 要     小与子节点。</w:t>
      </w:r>
    </w:p>
    <w:p>
      <w:pPr>
        <w:spacing w:after="0"/>
        <w:ind w:left="120"/>
        <w:jc w:val="left"/>
      </w:pPr>
      <w:r>
        <w:rPr>
          <w:rFonts w:ascii="Cambria" w:hAnsi="Cambria"/>
          <w:b w:val="false"/>
          <w:i w:val="false"/>
          <w:color w:val="000000"/>
          <w:sz w:val="22"/>
        </w:rPr>
        <w:t>    给一个 array，index 是树 的node 的值，value 是该 node 的parent 的值， 对于树的 root node，其 parent 的值设为</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1. </w:t>
      </w:r>
    </w:p>
    <w:p>
      <w:pPr>
        <w:spacing w:after="0"/>
        <w:ind w:left="120"/>
        <w:jc w:val="left"/>
      </w:pPr>
      <w:r>
        <w:rPr>
          <w:rFonts w:ascii="Cambria" w:hAnsi="Cambria"/>
          <w:b w:val="false"/>
          <w:i w:val="false"/>
          <w:color w:val="000000"/>
          <w:sz w:val="22"/>
        </w:rPr>
        <w:t>   如果删除一个某棵树种的某个节点，比如 节点 4，需要把 4 的直接子节点的父节点update 为 4 的父节点，同时 为了节省空间 需要5，6，。。等节点的值都加 1。要求保持 树的父子结构不变，问怎么更新 list</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同义词</w:t>
      </w:r>
    </w:p>
    <w:p>
      <w:pPr>
        <w:spacing w:after="0"/>
        <w:ind w:left="120"/>
        <w:jc w:val="left"/>
      </w:pPr>
      <w:r>
        <w:rPr>
          <w:rFonts w:ascii="Cambria" w:hAnsi="Cambria"/>
          <w:b w:val="false"/>
          <w:i w:val="false"/>
          <w:color w:val="000000"/>
          <w:sz w:val="22"/>
        </w:rPr>
        <w:t>给一个 list， 每一个值是   一个 pair，比如 （'good',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well'）,表示这两个词是同义词。</w:t>
      </w:r>
    </w:p>
    <w:p>
      <w:pPr>
        <w:spacing w:after="0"/>
        <w:ind w:left="120"/>
        <w:jc w:val="left"/>
      </w:pPr>
      <w:r>
        <w:rPr>
          <w:rFonts w:ascii="Cambria" w:hAnsi="Cambria"/>
          <w:b w:val="false"/>
          <w:i w:val="false"/>
          <w:color w:val="000000"/>
          <w:sz w:val="22"/>
        </w:rPr>
        <w:t>给两个句子，问这两个句子是不是同义句，同义句的要求是对应位置的单词是同义词。</w:t>
      </w:r>
    </w:p>
    <w:p>
      <w:pPr>
        <w:spacing w:after="0"/>
        <w:ind w:left="120"/>
        <w:jc w:val="left"/>
      </w:pPr>
      <w:r>
        <w:br/>
      </w:r>
    </w:p>
    <w:p>
      <w:pPr>
        <w:spacing w:after="0"/>
        <w:ind w:left="120"/>
        <w:jc w:val="left"/>
      </w:pPr>
      <w:r>
        <w:rPr>
          <w:rFonts w:ascii="Cambria" w:hAnsi="Cambria"/>
          <w:b w:val="false"/>
          <w:i w:val="false"/>
          <w:color w:val="000000"/>
          <w:sz w:val="22"/>
        </w:rPr>
        <w:t>Follow up 1：</w:t>
      </w:r>
    </w:p>
    <w:p>
      <w:pPr>
        <w:spacing w:after="0"/>
        <w:ind w:left="120"/>
        <w:jc w:val="left"/>
      </w:pPr>
      <w:r>
        <w:rPr>
          <w:rFonts w:ascii="Cambria" w:hAnsi="Cambria"/>
          <w:b w:val="false"/>
          <w:i w:val="false"/>
          <w:color w:val="000000"/>
          <w:sz w:val="22"/>
        </w:rPr>
        <w:t>如果同义词是可以 传递的怎么办，比如 （a, b）,</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b, c)， 那么 （a, c）也是同义词。</w:t>
      </w:r>
    </w:p>
    <w:p>
      <w:pPr>
        <w:spacing w:after="0"/>
        <w:ind w:left="120"/>
        <w:jc w:val="left"/>
      </w:pPr>
      <w:r>
        <w:rPr>
          <w:rFonts w:ascii="Cambria" w:hAnsi="Cambria"/>
          <w:b w:val="false"/>
          <w:i w:val="false"/>
          <w:color w:val="000000"/>
          <w:sz w:val="22"/>
        </w:rPr>
        <w:t>Follow up 2：</w:t>
      </w:r>
    </w:p>
    <w:p>
      <w:pPr>
        <w:spacing w:after="0"/>
        <w:ind w:left="120"/>
        <w:jc w:val="left"/>
      </w:pPr>
      <w:r>
        <w:rPr>
          <w:rFonts w:ascii="Cambria" w:hAnsi="Cambria"/>
          <w:b w:val="false"/>
          <w:i w:val="false"/>
          <w:color w:val="000000"/>
          <w:sz w:val="22"/>
        </w:rPr>
        <w:t>如果同义句的要求是 同义词的个数相同，不需要他们位置一样，怎么办？</w:t>
      </w:r>
    </w:p>
    <w:p>
      <w:pPr>
        <w:spacing w:after="0"/>
        <w:ind w:left="120"/>
        <w:jc w:val="left"/>
      </w:pPr>
      <w:r>
        <w:br/>
      </w:r>
    </w:p>
    <w:p>
      <w:pPr>
        <w:spacing w:after="0"/>
        <w:ind w:left="120"/>
        <w:jc w:val="left"/>
      </w:pPr>
      <w:r>
        <w:rPr>
          <w:rFonts w:ascii="Cambria" w:hAnsi="Cambria"/>
          <w:b w:val="false"/>
          <w:i w:val="false"/>
          <w:color w:val="000000"/>
          <w:sz w:val="22"/>
        </w:rPr>
        <w:t>47</w:t>
      </w:r>
    </w:p>
    <w:p>
      <w:pPr>
        <w:spacing w:after="0"/>
        <w:ind w:left="120"/>
        <w:jc w:val="left"/>
      </w:pPr>
      <w:r>
        <w:rPr>
          <w:rFonts w:ascii="Cambria" w:hAnsi="Cambria"/>
          <w:b w:val="false"/>
          <w:i w:val="false"/>
          <w:color w:val="000000"/>
          <w:sz w:val="22"/>
        </w:rPr>
        <w:t>1.给定一个3进制数的字符串，转成十进制数</w:t>
      </w:r>
    </w:p>
    <w:p>
      <w:pPr>
        <w:spacing w:after="0"/>
        <w:ind w:left="120"/>
        <w:jc w:val="left"/>
      </w:pPr>
      <w:r>
        <w:br/>
      </w:r>
    </w:p>
    <w:p>
      <w:pPr>
        <w:spacing w:after="0"/>
        <w:ind w:left="120"/>
        <w:jc w:val="left"/>
      </w:pPr>
      <w:r>
        <w:rPr>
          <w:rFonts w:ascii="Cambria" w:hAnsi="Cambria"/>
          <w:b w:val="false"/>
          <w:i w:val="false"/>
          <w:color w:val="000000"/>
          <w:sz w:val="22"/>
        </w:rPr>
        <w:t>2.给定一个字符串，返回含有k个不同字符的最长的子串 340</w:t>
      </w:r>
    </w:p>
    <w:p>
      <w:pPr>
        <w:numPr>
          <w:ilvl w:val="0"/>
          <w:numId w:val="21"/>
        </w:numPr>
        <w:spacing w:after="0"/>
        <w:jc w:val="left"/>
      </w:pPr>
      <w:r>
        <w:rPr>
          <w:rFonts w:ascii="Cambria" w:hAnsi="Cambria"/>
          <w:b w:val="false"/>
          <w:i w:val="false"/>
          <w:color w:val="000000"/>
          <w:sz w:val="22"/>
        </w:rPr>
        <w:t>340</w:t>
      </w:r>
    </w:p>
    <w:p>
      <w:pPr>
        <w:spacing w:after="0"/>
        <w:ind w:left="120"/>
        <w:jc w:val="left"/>
      </w:pPr>
      <w:r>
        <w:br/>
      </w:r>
    </w:p>
    <w:p>
      <w:pPr>
        <w:spacing w:after="0"/>
        <w:ind w:left="120"/>
        <w:jc w:val="left"/>
      </w:pPr>
      <w:r>
        <w:rPr>
          <w:rFonts w:ascii="Cambria" w:hAnsi="Cambria"/>
          <w:b w:val="false"/>
          <w:i w:val="false"/>
          <w:color w:val="000000"/>
          <w:sz w:val="22"/>
        </w:rPr>
        <w:t>两个树判断是否相同，或者在swapping意义下相同。类似利口妖零零，不过交换左右子树之后相同也满足条件。</w:t>
      </w:r>
    </w:p>
    <w:p>
      <w:pPr>
        <w:spacing w:after="0"/>
        <w:ind w:left="120"/>
        <w:jc w:val="left"/>
      </w:pPr>
      <w:r>
        <w:rPr>
          <w:rFonts w:ascii="Cambria" w:hAnsi="Cambria"/>
          <w:b w:val="false"/>
          <w:i w:val="false"/>
          <w:color w:val="000000"/>
          <w:sz w:val="22"/>
        </w:rPr>
        <w:t>感觉狗家确实每次面类型都不一样，如果有</w:t>
      </w:r>
      <w:r>
        <w:drawing>
          <wp:inline distT="0" distB="0" distL="0" distR="0">
            <wp:extent cx="203200" cy="203200"/>
            <wp:effectExtent l="0" t="0" r="0" b="0"/>
            <wp:docPr id="0" name="" descr="heavy plus sign"/>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203200" cy="203200"/>
                    </a:xfrm>
                    <a:prstGeom prst="rect">
                      <a:avLst/>
                    </a:prstGeom>
                  </pic:spPr>
                </pic:pic>
              </a:graphicData>
            </a:graphic>
          </wp:inline>
        </w:drawing>
      </w:r>
      <w:r>
        <w:rPr>
          <w:rFonts w:ascii="Cambria" w:hAnsi="Cambria"/>
          <w:b w:val="false"/>
          <w:i w:val="false"/>
          <w:color w:val="000000"/>
          <w:sz w:val="22"/>
        </w:rPr>
        <w:t>面的话，着重准备之前没遇到过的类型吧</w:t>
      </w:r>
    </w:p>
    <w:p>
      <w:pPr>
        <w:spacing w:after="0"/>
        <w:ind w:left="120"/>
        <w:jc w:val="left"/>
      </w:pPr>
      <w:r>
        <w:br/>
      </w:r>
    </w:p>
    <w:p>
      <w:pPr>
        <w:spacing w:after="0"/>
        <w:ind w:left="120"/>
        <w:jc w:val="left"/>
      </w:pPr>
      <w:r>
        <w:rPr>
          <w:rFonts w:ascii="Cambria" w:hAnsi="Cambria"/>
          <w:b w:val="false"/>
          <w:i w:val="false"/>
          <w:color w:val="000000"/>
          <w:sz w:val="22"/>
        </w:rPr>
        <w:t>48</w:t>
      </w:r>
    </w:p>
    <w:p>
      <w:pPr>
        <w:spacing w:after="0"/>
        <w:ind w:left="120"/>
        <w:jc w:val="left"/>
      </w:pPr>
      <w:r>
        <w:rPr>
          <w:rFonts w:ascii="Cambria" w:hAnsi="Cambria"/>
          <w:b w:val="false"/>
          <w:i w:val="false"/>
          <w:color w:val="000000"/>
          <w:sz w:val="22"/>
        </w:rPr>
        <w:t>第一个是个国人小哥。一开始我们的Google doc不同步，管recruiter重新要了一个，浪费了好几分钟。所以不聊天直接开始做题，幸好题目很简单：</w:t>
      </w:r>
    </w:p>
    <w:p>
      <w:pPr>
        <w:spacing w:after="0"/>
        <w:ind w:left="120"/>
        <w:jc w:val="left"/>
      </w:pPr>
      <w:r>
        <w:rPr>
          <w:rFonts w:ascii="Cambria" w:hAnsi="Cambria"/>
          <w:b w:val="false"/>
          <w:i w:val="false"/>
          <w:color w:val="000000"/>
          <w:sz w:val="22"/>
        </w:rPr>
        <w:t>给一个integer list in ascending order，把每个数都平方，返回排好序的平方数组。例子：[-2,</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 0, 2]，返回[0, 1, 4, 4]</w:t>
      </w:r>
    </w:p>
    <w:p>
      <w:pPr>
        <w:spacing w:after="0"/>
        <w:ind w:left="120"/>
        <w:jc w:val="left"/>
      </w:pPr>
      <w:r>
        <w:br/>
      </w:r>
    </w:p>
    <w:p>
      <w:pPr>
        <w:spacing w:after="0"/>
        <w:ind w:left="120"/>
        <w:jc w:val="left"/>
      </w:pPr>
      <w:r>
        <w:rPr>
          <w:rFonts w:ascii="Cambria" w:hAnsi="Cambria"/>
          <w:b w:val="false"/>
          <w:i w:val="false"/>
          <w:color w:val="000000"/>
          <w:sz w:val="22"/>
        </w:rPr>
        <w:t>第二个人出了两题，第一题给两个string，判断能否通过交换string1中的两个字符得到string2。</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第二题给一堆synonyms，[("restaurant",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cafe"),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"ratings",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reviews"), ...]，再给一些queries[("restaurant ratings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cafe reviews"), ...]，要求返回每个query里的对应词是否都是synonym。两题做完时间刚好用完。</w:t>
      </w:r>
    </w:p>
    <w:p>
      <w:pPr>
        <w:spacing w:after="0"/>
        <w:ind w:left="120"/>
        <w:jc w:val="left"/>
      </w:pPr>
      <w:r>
        <w:br/>
      </w:r>
    </w:p>
    <w:p>
      <w:pPr>
        <w:spacing w:after="0"/>
        <w:ind w:left="120"/>
        <w:jc w:val="left"/>
      </w:pPr>
      <w:r>
        <w:rPr>
          <w:rFonts w:ascii="Cambria" w:hAnsi="Cambria"/>
          <w:b w:val="false"/>
          <w:i w:val="false"/>
          <w:color w:val="000000"/>
          <w:sz w:val="22"/>
        </w:rPr>
        <w:t>49</w:t>
      </w:r>
    </w:p>
    <w:p>
      <w:pPr>
        <w:spacing w:after="0"/>
        <w:ind w:left="120"/>
        <w:jc w:val="left"/>
      </w:pPr>
      <w:r>
        <w:rPr>
          <w:rFonts w:ascii="Cambria" w:hAnsi="Cambria"/>
          <w:b w:val="false"/>
          <w:i w:val="false"/>
          <w:color w:val="000000"/>
          <w:sz w:val="22"/>
        </w:rPr>
        <w:t>设计并实现个interface</w:t>
      </w:r>
    </w:p>
    <w:p>
      <w:pPr>
        <w:spacing w:after="0"/>
        <w:ind w:left="120"/>
        <w:jc w:val="left"/>
      </w:pPr>
      <w:r>
        <w:rPr>
          <w:rFonts w:ascii="Cambria" w:hAnsi="Cambria"/>
          <w:b w:val="false"/>
          <w:i w:val="false"/>
          <w:color w:val="000000"/>
          <w:sz w:val="22"/>
        </w:rPr>
        <w:t>interface Monarchy {</w:t>
      </w:r>
    </w:p>
    <w:p>
      <w:pPr>
        <w:spacing w:after="0"/>
        <w:ind w:left="120"/>
        <w:jc w:val="left"/>
      </w:pPr>
      <w:r>
        <w:rPr>
          <w:rFonts w:ascii="Cambria" w:hAnsi="Cambria"/>
          <w:b w:val="false"/>
          <w:i w:val="false"/>
          <w:color w:val="000000"/>
          <w:sz w:val="22"/>
        </w:rPr>
        <w:t>  void birth(String child, String parent);</w:t>
      </w:r>
    </w:p>
    <w:p>
      <w:pPr>
        <w:spacing w:after="0"/>
        <w:ind w:left="120"/>
        <w:jc w:val="left"/>
      </w:pPr>
      <w:r>
        <w:rPr>
          <w:rFonts w:ascii="Cambria" w:hAnsi="Cambria"/>
          <w:b w:val="false"/>
          <w:i w:val="false"/>
          <w:color w:val="000000"/>
          <w:sz w:val="22"/>
        </w:rPr>
        <w:t>  void death(String name);</w:t>
      </w:r>
    </w:p>
    <w:p>
      <w:pPr>
        <w:spacing w:after="0"/>
        <w:ind w:left="120"/>
        <w:jc w:val="left"/>
      </w:pPr>
      <w:r>
        <w:rPr>
          <w:rFonts w:ascii="Cambria" w:hAnsi="Cambria"/>
          <w:b w:val="false"/>
          <w:i w:val="false"/>
          <w:color w:val="000000"/>
          <w:sz w:val="22"/>
        </w:rPr>
        <w:t>  List&lt;String&gt; getOrderOfSuccession();</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eg：</w:t>
      </w:r>
    </w:p>
    <w:p>
      <w:pPr>
        <w:spacing w:after="0"/>
        <w:ind w:left="120"/>
        <w:jc w:val="left"/>
      </w:pPr>
      <w:r>
        <w:rPr>
          <w:rFonts w:ascii="Cambria" w:hAnsi="Cambria"/>
          <w:b w:val="false"/>
          <w:i w:val="false"/>
          <w:color w:val="000000"/>
          <w:sz w:val="22"/>
        </w:rPr>
        <w:t>如果是这种情况</w:t>
      </w:r>
    </w:p>
    <w:p>
      <w:pPr>
        <w:spacing w:after="0"/>
        <w:ind w:left="120"/>
        <w:jc w:val="left"/>
      </w:pPr>
      <w:r>
        <w:rPr>
          <w:rFonts w:ascii="Cambria" w:hAnsi="Cambria"/>
          <w:b w:val="false"/>
          <w:i w:val="false"/>
          <w:color w:val="000000"/>
          <w:sz w:val="22"/>
        </w:rPr>
        <w:t>parent   child</w:t>
      </w:r>
    </w:p>
    <w:p>
      <w:pPr>
        <w:spacing w:after="0"/>
        <w:ind w:left="120"/>
        <w:jc w:val="left"/>
      </w:pPr>
      <w:r>
        <w:rPr>
          <w:rFonts w:ascii="Cambria" w:hAnsi="Cambria"/>
          <w:b w:val="false"/>
          <w:i w:val="false"/>
          <w:color w:val="000000"/>
          <w:sz w:val="22"/>
        </w:rPr>
        <w:t>A1:      A2 A3</w:t>
      </w:r>
    </w:p>
    <w:p>
      <w:pPr>
        <w:spacing w:after="0"/>
        <w:ind w:left="120"/>
        <w:jc w:val="left"/>
      </w:pPr>
      <w:r>
        <w:rPr>
          <w:rFonts w:ascii="Cambria" w:hAnsi="Cambria"/>
          <w:b w:val="false"/>
          <w:i w:val="false"/>
          <w:color w:val="000000"/>
          <w:sz w:val="22"/>
        </w:rPr>
        <w:t>A2：     A4 A5</w:t>
      </w:r>
    </w:p>
    <w:p>
      <w:pPr>
        <w:spacing w:after="0"/>
        <w:ind w:left="120"/>
        <w:jc w:val="left"/>
      </w:pPr>
      <w:r>
        <w:rPr>
          <w:rFonts w:ascii="Cambria" w:hAnsi="Cambria"/>
          <w:b w:val="false"/>
          <w:i w:val="false"/>
          <w:color w:val="000000"/>
          <w:sz w:val="22"/>
        </w:rPr>
        <w:t>第三个函数是 则返回A1 A2 A4 A5 A3</w:t>
      </w:r>
    </w:p>
    <w:p>
      <w:pPr>
        <w:spacing w:after="0"/>
        <w:ind w:left="120"/>
        <w:jc w:val="left"/>
      </w:pPr>
      <w:r>
        <w:rPr>
          <w:rFonts w:ascii="Cambria" w:hAnsi="Cambria"/>
          <w:b w:val="false"/>
          <w:i w:val="false"/>
          <w:color w:val="000000"/>
          <w:sz w:val="22"/>
        </w:rPr>
        <w:t>哦，那这样是不是存个set看下谁死了，traverse的时候死掉的不放到list里就可以了？</w:t>
      </w:r>
    </w:p>
    <w:p>
      <w:pPr>
        <w:spacing w:after="0"/>
        <w:ind w:left="120"/>
        <w:jc w:val="left"/>
      </w:pPr>
      <w:r>
        <w:br/>
      </w:r>
    </w:p>
    <w:p>
      <w:pPr>
        <w:spacing w:after="0"/>
        <w:ind w:left="120"/>
        <w:jc w:val="left"/>
      </w:pPr>
      <w:r>
        <w:rPr>
          <w:rFonts w:ascii="Cambria" w:hAnsi="Cambria"/>
          <w:b w:val="false"/>
          <w:i w:val="false"/>
          <w:color w:val="000000"/>
          <w:sz w:val="22"/>
        </w:rPr>
        <w:t>50</w:t>
      </w:r>
    </w:p>
    <w:p>
      <w:pPr>
        <w:spacing w:after="0"/>
        <w:ind w:left="120"/>
        <w:jc w:val="left"/>
      </w:pPr>
      <w:r>
        <w:rPr>
          <w:rFonts w:ascii="Cambria" w:hAnsi="Cambria"/>
          <w:b w:val="false"/>
          <w:i w:val="false"/>
          <w:color w:val="000000"/>
          <w:sz w:val="22"/>
        </w:rPr>
        <w:t>上来大概聊了一下项目，这轮题目还比较简单，基本就是连通问题，就是矩阵判断是否连通,1 path, 0 wall。之后的followup是返回连通路径。自己作死，写第二个的时候很自信，结果出了bug。</w:t>
      </w:r>
    </w:p>
    <w:p>
      <w:pPr>
        <w:spacing w:after="0"/>
        <w:ind w:left="120"/>
        <w:jc w:val="left"/>
      </w:pPr>
      <w:r>
        <w:rPr>
          <w:rFonts w:ascii="Cambria" w:hAnsi="Cambria"/>
          <w:b w:val="false"/>
          <w:i w:val="false"/>
          <w:color w:val="000000"/>
          <w:sz w:val="22"/>
        </w:rPr>
        <w:t>小哥没什么口音，人超好。</w:t>
      </w:r>
    </w:p>
    <w:p>
      <w:pPr>
        <w:numPr>
          <w:ilvl w:val="0"/>
          <w:numId w:val="22"/>
        </w:numPr>
        <w:spacing w:after="0"/>
        <w:jc w:val="left"/>
      </w:pPr>
      <w:r>
        <w:rPr>
          <w:rFonts w:ascii="Cambria" w:hAnsi="Cambria"/>
          <w:b w:val="false"/>
          <w:i w:val="false"/>
          <w:color w:val="000000"/>
          <w:sz w:val="22"/>
        </w:rPr>
        <w:t>maze?</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直接开始做题，给出一个 与图有关的game，n个房间，每个房间可以通往另外随机个房间，但是有的门会有锁，需要对应的钥匙，一个房间可以是空的或者有一把钥匙，找出终点。</w:t>
      </w:r>
    </w:p>
    <w:p>
      <w:pPr>
        <w:spacing w:after="0"/>
        <w:ind w:left="120"/>
        <w:jc w:val="left"/>
      </w:pPr>
      <w:r>
        <w:rPr>
          <w:rFonts w:ascii="Cambria" w:hAnsi="Cambria"/>
          <w:b w:val="false"/>
          <w:i w:val="false"/>
          <w:color w:val="000000"/>
          <w:sz w:val="22"/>
        </w:rPr>
        <w:t>最开始让自己设计数据结构， 我用的邻接链表，之前没做过类似的题目，和小哥在细节实现上探讨浪费了不少时间，这其实人家是不关心的。之后，让写一个方法验证生成的图是否是有解的，就用bfs和hashmap实现了一下。</w:t>
      </w:r>
    </w:p>
    <w:p>
      <w:pPr>
        <w:spacing w:after="0"/>
        <w:ind w:left="120"/>
        <w:jc w:val="left"/>
      </w:pPr>
      <w:r>
        <w:br/>
      </w:r>
    </w:p>
    <w:p>
      <w:pPr>
        <w:spacing w:after="0"/>
        <w:ind w:left="120"/>
        <w:jc w:val="left"/>
      </w:pPr>
      <w:r>
        <w:rPr>
          <w:rFonts w:ascii="Cambria" w:hAnsi="Cambria"/>
          <w:b w:val="false"/>
          <w:i w:val="false"/>
          <w:color w:val="000000"/>
          <w:sz w:val="22"/>
        </w:rPr>
        <w:t>51 ONSITE</w:t>
      </w:r>
    </w:p>
    <w:p>
      <w:pPr>
        <w:spacing w:after="0"/>
        <w:ind w:left="120"/>
        <w:jc w:val="left"/>
      </w:pPr>
      <w:r>
        <w:rPr>
          <w:rFonts w:ascii="Cambria" w:hAnsi="Cambria"/>
          <w:b w:val="false"/>
          <w:i w:val="false"/>
          <w:color w:val="000000"/>
          <w:sz w:val="22"/>
        </w:rPr>
        <w:t>号码牌倒置歧义问题：已知有 N 个运动员，每个人有一个号码牌，找出哪些号码上下颠倒以后会有歧义的 Strobogrammatic Number</w:t>
      </w:r>
    </w:p>
    <w:p>
      <w:pPr>
        <w:spacing w:after="0"/>
        <w:ind w:left="120"/>
        <w:jc w:val="left"/>
      </w:pPr>
      <w:r>
        <w:br/>
      </w:r>
    </w:p>
    <w:p>
      <w:pPr>
        <w:spacing w:after="0"/>
        <w:ind w:left="120"/>
        <w:jc w:val="left"/>
      </w:pPr>
      <w:r>
        <w:rPr>
          <w:rFonts w:ascii="Cambria" w:hAnsi="Cambria"/>
          <w:b w:val="false"/>
          <w:i w:val="false"/>
          <w:color w:val="000000"/>
          <w:sz w:val="22"/>
        </w:rPr>
        <w:t>给定一个平面上许多点的坐标，找出以其中四个点为顶点可能组成的所有矩形中，最大的矩形的面积。这里矩形只考虑边和坐标轴平行的情况。</w:t>
      </w:r>
    </w:p>
    <w:p>
      <w:pPr>
        <w:spacing w:after="0"/>
        <w:ind w:left="120"/>
        <w:jc w:val="left"/>
      </w:pPr>
      <w:r>
        <w:rPr>
          <w:rFonts w:ascii="Cambria" w:hAnsi="Cambria"/>
          <w:b w:val="false"/>
          <w:i w:val="false"/>
          <w:color w:val="000000"/>
          <w:sz w:val="22"/>
        </w:rPr>
        <w:t>可以用hashset把所有的点都存进去，然后任取两点作为矩形的对角点，然后check另一条对角线的两点在不在hashset中，在的话更新最大面积，O(n^2)</w:t>
      </w:r>
    </w:p>
    <w:p>
      <w:pPr>
        <w:spacing w:after="0"/>
        <w:ind w:left="120"/>
        <w:jc w:val="left"/>
      </w:pPr>
      <w:r>
        <w:br/>
      </w:r>
    </w:p>
    <w:p>
      <w:pPr>
        <w:spacing w:after="0"/>
        <w:ind w:left="120"/>
        <w:jc w:val="left"/>
      </w:pPr>
      <w:r>
        <w:rPr>
          <w:rFonts w:ascii="Cambria" w:hAnsi="Cambria"/>
          <w:b w:val="false"/>
          <w:i w:val="false"/>
          <w:color w:val="000000"/>
          <w:sz w:val="22"/>
        </w:rPr>
        <w:t>Leetcode 某原题，给了源单词、目标单词和一个字典，每次可以从单词里替换掉一个字母，得到的单词必须也是字典里的单词，返回最少需要几步可以变化到目标单词。 127</w:t>
      </w:r>
    </w:p>
    <w:p>
      <w:pPr>
        <w:spacing w:after="0"/>
        <w:ind w:left="120"/>
        <w:jc w:val="left"/>
      </w:pPr>
      <w:r>
        <w:br/>
      </w:r>
    </w:p>
    <w:p>
      <w:pPr>
        <w:spacing w:after="0"/>
        <w:ind w:left="120"/>
        <w:jc w:val="left"/>
      </w:pPr>
      <w:r>
        <w:rPr>
          <w:rFonts w:ascii="Cambria" w:hAnsi="Cambria"/>
          <w:b w:val="false"/>
          <w:i w:val="false"/>
          <w:color w:val="000000"/>
          <w:sz w:val="22"/>
        </w:rPr>
        <w:t>某组 tech lead 大哥，上来说面了一天比较累了，先给你说说 Google Onsite 是怎么回事吧。大概意思就是，面试官都不是 judge，而是数据收集器，他们从面试者身上去掉那些对工作技能无关紧要的信息，留下对工作有直接影响的，比如交流技能，coding 技能之类的，如实反映在报告里，至于之后判断是不是应该被 hire 是 hiring committee 的事情。说到这里就开始做个题，他会把所有代码和写代码的过程完全记录在报告里。题目本身挺简单，给定一列已经排好序的数字，和一个二次函数 f(x) = ax^2 + bx + c 的三个参数 a, b, c，将序列中的每一个数字用二次函数计算后得到的结果有序输出出来。</w:t>
      </w:r>
    </w:p>
    <w:p>
      <w:pPr>
        <w:spacing w:after="0"/>
        <w:ind w:left="120"/>
        <w:jc w:val="left"/>
      </w:pPr>
      <w:r>
        <w:br/>
      </w:r>
    </w:p>
    <w:p>
      <w:pPr>
        <w:spacing w:after="0"/>
        <w:ind w:left="120"/>
        <w:jc w:val="left"/>
      </w:pPr>
      <w:r>
        <w:rPr>
          <w:rFonts w:ascii="Cambria" w:hAnsi="Cambria"/>
          <w:b w:val="false"/>
          <w:i w:val="false"/>
          <w:color w:val="000000"/>
          <w:sz w:val="22"/>
        </w:rPr>
        <w:t>可以用双指针从两边依次取更小（大）的数，向中间挪动，并将新的数插入到结果的最后（前）面，扫描依次就可以了。</w:t>
      </w:r>
    </w:p>
    <w:p>
      <w:pPr>
        <w:spacing w:after="0"/>
        <w:ind w:left="120"/>
        <w:jc w:val="left"/>
      </w:pPr>
      <w:r>
        <w:br/>
      </w:r>
    </w:p>
    <w:p>
      <w:pPr>
        <w:spacing w:after="0"/>
        <w:ind w:left="120"/>
        <w:jc w:val="left"/>
      </w:pPr>
      <w:r>
        <w:rPr>
          <w:rFonts w:ascii="Consolas" w:hAnsi="Consolas"/>
          <w:b w:val="false"/>
          <w:i w:val="false"/>
          <w:color w:val="000000"/>
          <w:sz w:val="22"/>
        </w:rPr>
        <w:t>我没有什么特别神奇的做法。大概就是定义两个从 X 到所有 Y，和从 Y 到所有 X 的列表。比如说这样：</w:t>
      </w:r>
    </w:p>
    <w:p>
      <w:pPr>
        <w:spacing w:after="0"/>
        <w:ind w:left="120"/>
        <w:jc w:val="left"/>
      </w:pPr>
      <w:r>
        <w:rPr>
          <w:rFonts w:ascii="Consolas" w:hAnsi="Consolas"/>
          <w:b w:val="false"/>
          <w:i w:val="false"/>
          <w:color w:val="000000"/>
          <w:sz w:val="22"/>
        </w:rPr>
        <w:t>    1. Map&lt;Integer, List&lt;Integer&gt;&gt; xtoy = new HashMap&lt;&gt;();</w:t>
      </w:r>
    </w:p>
    <w:p>
      <w:pPr>
        <w:spacing w:after="0"/>
        <w:ind w:left="120"/>
        <w:jc w:val="left"/>
      </w:pPr>
      <w:r>
        <w:rPr>
          <w:rFonts w:ascii="Consolas" w:hAnsi="Consolas"/>
          <w:b w:val="false"/>
          <w:i w:val="false"/>
          <w:color w:val="000000"/>
          <w:sz w:val="22"/>
        </w:rPr>
        <w:t>    2. Map&lt;Integer, Set&lt;Integer&gt;&gt; ytox = new HashMap&lt;&gt;();</w:t>
      </w:r>
    </w:p>
    <w:p>
      <w:pPr>
        <w:spacing w:after="0"/>
        <w:ind w:left="120"/>
        <w:jc w:val="left"/>
      </w:pPr>
      <w:r>
        <w:rPr>
          <w:rFonts w:ascii="Consolas" w:hAnsi="Consolas"/>
          <w:b w:val="false"/>
          <w:i/>
          <w:color w:val="000000"/>
          <w:sz w:val="22"/>
        </w:rPr>
        <w:t>复制代码</w:t>
      </w:r>
    </w:p>
    <w:p>
      <w:pPr>
        <w:spacing w:after="0"/>
        <w:ind w:left="120"/>
        <w:jc w:val="left"/>
      </w:pPr>
      <w:r>
        <w:rPr>
          <w:rFonts w:ascii="Consolas" w:hAnsi="Consolas"/>
          <w:b w:val="false"/>
          <w:i w:val="false"/>
          <w:color w:val="000000"/>
          <w:sz w:val="22"/>
        </w:rPr>
        <w:t>然后对于 xtoy 里每一个 xi 对应的每一对 (yi, yj)，在 ytox 里查找对应的 ytox.get(yi) 和 ytox.get(yj) 有没有比 xi 大的其他 x 的交集。如果有就计算一次面积。</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52 </w:t>
      </w:r>
    </w:p>
    <w:p>
      <w:pPr>
        <w:spacing w:after="0"/>
        <w:ind w:left="120"/>
        <w:jc w:val="left"/>
      </w:pPr>
      <w:r>
        <w:rPr>
          <w:rFonts w:ascii="Cambria" w:hAnsi="Cambria"/>
          <w:b w:val="false"/>
          <w:i w:val="false"/>
          <w:color w:val="000000"/>
          <w:sz w:val="22"/>
        </w:rPr>
        <w:t>Given a binary tree, write a function to erase a list of nodes from the tree and return the forest created from this operation</w:t>
      </w:r>
    </w:p>
    <w:p>
      <w:pPr>
        <w:spacing w:after="0"/>
        <w:ind w:left="120"/>
        <w:jc w:val="left"/>
      </w:pPr>
      <w:r>
        <w:rPr>
          <w:rFonts w:ascii="Cambria" w:hAnsi="Cambria"/>
          <w:b w:val="false"/>
          <w:i w:val="false"/>
          <w:color w:val="000000"/>
          <w:sz w:val="22"/>
        </w:rPr>
        <w:t>自己决定输入输出形式，自己定义treenode结构。</w:t>
      </w:r>
    </w:p>
    <w:p>
      <w:pPr>
        <w:spacing w:after="0"/>
        <w:ind w:left="120"/>
        <w:jc w:val="left"/>
      </w:pPr>
      <w:r>
        <w:rPr>
          <w:rFonts w:ascii="Cambria" w:hAnsi="Cambria"/>
          <w:b w:val="false"/>
          <w:i w:val="false"/>
          <w:color w:val="000000"/>
          <w:sz w:val="22"/>
        </w:rPr>
        <w:t>前面分析题目都还可以，写的时候脑子抽了选了DFS，明明一个简单的recursion能解决的问题。</w:t>
      </w:r>
    </w:p>
    <w:p>
      <w:pPr>
        <w:spacing w:after="0"/>
        <w:ind w:left="120"/>
        <w:jc w:val="left"/>
      </w:pPr>
      <w:hyperlink r:id="rId11">
        <w:r>
          <w:rPr>
            <w:rFonts w:ascii="Cambria" w:hAnsi="Cambria"/>
            <w:b w:val="false"/>
            <w:i w:val="false"/>
            <w:color w:val="0000ff"/>
            <w:sz w:val="22"/>
            <w:u w:val="single"/>
          </w:rPr>
          <w:t>http://www.1point3acres.com/bbs/forum.php?mod=viewthread&amp;tid=289090&amp;extra=page%3D2%26filter%3Dsortid%26sortid%3D311%26searchoption%5B3046%5D%5Bvalue%5D%3D1%26searchoption%5B3046%5D%5Btype%5D%3Dradio%26sortid%3D311</w:t>
        </w:r>
      </w:hyperlink>
    </w:p>
    <w:p>
      <w:pPr>
        <w:spacing w:after="0"/>
        <w:ind w:left="120"/>
        <w:jc w:val="left"/>
      </w:pPr>
      <w:r>
        <w:br/>
      </w:r>
    </w:p>
    <w:p>
      <w:pPr>
        <w:spacing w:after="0"/>
        <w:ind w:left="120"/>
        <w:jc w:val="left"/>
      </w:pPr>
      <w:r>
        <w:rPr>
          <w:rFonts w:ascii="Cambria" w:hAnsi="Cambria"/>
          <w:b w:val="false"/>
          <w:i w:val="false"/>
          <w:color w:val="000000"/>
          <w:sz w:val="22"/>
        </w:rPr>
        <w:t>53</w:t>
      </w:r>
    </w:p>
    <w:p>
      <w:pPr>
        <w:spacing w:after="0"/>
        <w:ind w:left="120"/>
        <w:jc w:val="left"/>
      </w:pPr>
      <w:r>
        <w:rPr>
          <w:rFonts w:ascii="Cambria" w:hAnsi="Cambria"/>
          <w:b w:val="false"/>
          <w:i w:val="false"/>
          <w:color w:val="000000"/>
          <w:sz w:val="22"/>
        </w:rPr>
        <w:t>给一个数组，找最长山脉。山脉的定义是先升后降。</w:t>
      </w:r>
    </w:p>
    <w:p>
      <w:pPr>
        <w:spacing w:after="0"/>
        <w:ind w:left="120"/>
        <w:jc w:val="left"/>
      </w:pPr>
      <w:r>
        <w:rPr>
          <w:rFonts w:ascii="Cambria" w:hAnsi="Cambria"/>
          <w:b w:val="false"/>
          <w:i w:val="false"/>
          <w:color w:val="000000"/>
          <w:sz w:val="22"/>
        </w:rPr>
        <w:t>比如，假设[2, 6, 1, 8, 9, 2, 7, 3, 10]， 那么[1, 8, 9, 2]就是最长山脉</w:t>
      </w:r>
    </w:p>
    <w:p>
      <w:pPr>
        <w:spacing w:after="0"/>
        <w:ind w:left="120"/>
        <w:jc w:val="left"/>
      </w:pPr>
      <w:r>
        <w:rPr>
          <w:rFonts w:ascii="Cambria" w:hAnsi="Cambria"/>
          <w:b w:val="false"/>
          <w:i w:val="false"/>
          <w:color w:val="000000"/>
          <w:sz w:val="22"/>
        </w:rPr>
        <w:t>LC 300</w:t>
      </w:r>
    </w:p>
    <w:p>
      <w:pPr>
        <w:spacing w:after="0"/>
        <w:ind w:left="120"/>
        <w:jc w:val="left"/>
      </w:pPr>
      <w:r>
        <w:rPr>
          <w:rFonts w:ascii="Cambria" w:hAnsi="Cambria"/>
          <w:b w:val="false"/>
          <w:i w:val="false"/>
          <w:color w:val="000000"/>
          <w:sz w:val="22"/>
        </w:rPr>
        <w:t>跟最长递增子序列一个解法，O（nlgn）发现有下降的result = maxLen+1</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第一题应该用DP，要找的不是序列，是子数组。时间和空间复杂度都是O(n)</w:t>
      </w:r>
    </w:p>
    <w:p>
      <w:pPr>
        <w:spacing w:after="0"/>
        <w:ind w:left="120"/>
        <w:jc w:val="left"/>
      </w:pPr>
      <w:r>
        <w:rPr>
          <w:rFonts w:ascii="Cambria" w:hAnsi="Cambria"/>
          <w:b w:val="false"/>
          <w:i w:val="false"/>
          <w:color w:val="000000"/>
          <w:sz w:val="22"/>
        </w:rPr>
        <w:t>dp1: 此点处于up或者flat的数量</w:t>
      </w:r>
    </w:p>
    <w:p>
      <w:pPr>
        <w:spacing w:after="0"/>
        <w:ind w:left="120"/>
        <w:jc w:val="left"/>
      </w:pPr>
      <w:r>
        <w:rPr>
          <w:rFonts w:ascii="Cambria" w:hAnsi="Cambria"/>
          <w:b w:val="false"/>
          <w:i w:val="false"/>
          <w:color w:val="000000"/>
          <w:sz w:val="22"/>
        </w:rPr>
        <w:t>dp2：此点处于down的数量</w:t>
      </w:r>
    </w:p>
    <w:p>
      <w:pPr>
        <w:spacing w:after="0"/>
        <w:ind w:left="120"/>
        <w:jc w:val="left"/>
      </w:pPr>
      <w:r>
        <w:rPr>
          <w:rFonts w:ascii="Cambria" w:hAnsi="Cambria"/>
          <w:b w:val="false"/>
          <w:i w:val="false"/>
          <w:color w:val="000000"/>
          <w:sz w:val="22"/>
        </w:rPr>
        <w:t>因此. 对于点i，</w:t>
      </w:r>
    </w:p>
    <w:p>
      <w:pPr>
        <w:spacing w:after="0"/>
        <w:ind w:left="120"/>
        <w:jc w:val="left"/>
      </w:pPr>
      <w:r>
        <w:rPr>
          <w:rFonts w:ascii="Cambria" w:hAnsi="Cambria"/>
          <w:b w:val="false"/>
          <w:i w:val="false"/>
          <w:color w:val="000000"/>
          <w:sz w:val="22"/>
        </w:rPr>
        <w:t>如果它比i-1的值大，那么dp1[i] = dp1[i-1]+1,dp2[i] = 0;</w:t>
      </w:r>
    </w:p>
    <w:p>
      <w:pPr>
        <w:spacing w:after="0"/>
        <w:ind w:left="120"/>
        <w:jc w:val="left"/>
      </w:pPr>
      <w:r>
        <w:rPr>
          <w:rFonts w:ascii="Cambria" w:hAnsi="Cambria"/>
          <w:b w:val="false"/>
          <w:i w:val="false"/>
          <w:color w:val="000000"/>
          <w:sz w:val="22"/>
        </w:rPr>
        <w:t>如果它比i-1的值小，那么dp2[i] = dp1[i-1]+1,dp1[i] = 1;</w:t>
      </w:r>
    </w:p>
    <w:p>
      <w:pPr>
        <w:spacing w:after="0"/>
        <w:ind w:left="120"/>
        <w:jc w:val="left"/>
      </w:pPr>
      <w:r>
        <w:br/>
      </w:r>
    </w:p>
    <w:p>
      <w:pPr>
        <w:spacing w:after="0"/>
        <w:ind w:left="120"/>
        <w:jc w:val="left"/>
      </w:pPr>
      <w:r>
        <w:rPr>
          <w:rFonts w:ascii="Cambria" w:hAnsi="Cambria"/>
          <w:b w:val="false"/>
          <w:i w:val="false"/>
          <w:color w:val="000000"/>
          <w:sz w:val="22"/>
        </w:rPr>
        <w:t>最后go through dp2，找最大值（要大于等于3，否则就是没有符合条件的）</w:t>
      </w:r>
    </w:p>
    <w:p>
      <w:pPr>
        <w:spacing w:after="0"/>
        <w:ind w:left="120"/>
        <w:jc w:val="left"/>
      </w:pPr>
      <w:r>
        <w:br/>
      </w:r>
    </w:p>
    <w:p>
      <w:pPr>
        <w:spacing w:after="0"/>
        <w:ind w:left="120"/>
        <w:jc w:val="left"/>
      </w:pPr>
      <w:r>
        <w:rPr>
          <w:rFonts w:ascii="Cambria" w:hAnsi="Cambria"/>
          <w:b w:val="false"/>
          <w:i w:val="false"/>
          <w:color w:val="000000"/>
          <w:sz w:val="22"/>
        </w:rPr>
        <w:t>House robber</w:t>
      </w:r>
    </w:p>
    <w:p>
      <w:pPr>
        <w:spacing w:after="0"/>
        <w:ind w:left="120"/>
        <w:jc w:val="left"/>
      </w:pPr>
      <w:r>
        <w:br/>
      </w:r>
    </w:p>
    <w:p>
      <w:pPr>
        <w:spacing w:after="0"/>
        <w:ind w:left="120"/>
        <w:jc w:val="left"/>
      </w:pPr>
      <w:r>
        <w:rPr>
          <w:rFonts w:ascii="Cambria" w:hAnsi="Cambria"/>
          <w:b w:val="false"/>
          <w:i w:val="false"/>
          <w:color w:val="000000"/>
          <w:sz w:val="22"/>
        </w:rPr>
        <w:t>54 ONSITE</w:t>
      </w:r>
    </w:p>
    <w:p>
      <w:pPr>
        <w:spacing w:after="0"/>
        <w:ind w:left="120"/>
        <w:jc w:val="left"/>
      </w:pPr>
      <w:r>
        <w:rPr>
          <w:rFonts w:ascii="Cambria" w:hAnsi="Cambria"/>
          <w:b w:val="false"/>
          <w:i w:val="false"/>
          <w:color w:val="000000"/>
          <w:sz w:val="22"/>
        </w:rPr>
        <w:t>第一轮： </w:t>
      </w:r>
    </w:p>
    <w:p>
      <w:pPr>
        <w:spacing w:after="0"/>
        <w:ind w:left="120"/>
        <w:jc w:val="left"/>
      </w:pPr>
      <w:r>
        <w:rPr>
          <w:rFonts w:ascii="Cambria" w:hAnsi="Cambria"/>
          <w:b w:val="false"/>
          <w:i w:val="false"/>
          <w:color w:val="000000"/>
          <w:sz w:val="22"/>
        </w:rPr>
        <w:t>LC261变种，directed edges</w:t>
      </w:r>
    </w:p>
    <w:p>
      <w:pPr>
        <w:spacing w:after="0"/>
        <w:ind w:left="120"/>
        <w:jc w:val="left"/>
      </w:pPr>
      <w:r>
        <w:rPr>
          <w:rFonts w:ascii="Cambria" w:hAnsi="Cambria"/>
          <w:b w:val="false"/>
          <w:i w:val="false"/>
          <w:color w:val="000000"/>
          <w:sz w:val="22"/>
        </w:rPr>
        <w:t>第二轮： </w:t>
      </w:r>
    </w:p>
    <w:p>
      <w:pPr>
        <w:spacing w:after="0"/>
        <w:ind w:left="120"/>
        <w:jc w:val="left"/>
      </w:pPr>
      <w:r>
        <w:rPr>
          <w:rFonts w:ascii="Cambria" w:hAnsi="Cambria"/>
          <w:b w:val="false"/>
          <w:i w:val="false"/>
          <w:color w:val="000000"/>
          <w:sz w:val="22"/>
        </w:rPr>
        <w:t>Check if two DOM Trees have the same text.</w:t>
      </w:r>
    </w:p>
    <w:p>
      <w:pPr>
        <w:spacing w:after="0"/>
        <w:ind w:left="120"/>
        <w:jc w:val="left"/>
      </w:pPr>
      <w:r>
        <w:rPr>
          <w:rFonts w:ascii="Cambria" w:hAnsi="Cambria"/>
          <w:b w:val="false"/>
          <w:i w:val="false"/>
          <w:color w:val="000000"/>
          <w:sz w:val="22"/>
        </w:rPr>
        <w:t>e.g. &lt;html&gt;&lt;p&gt;hello&lt;/p&gt;&lt;/html&gt;, &lt;html&gt;&lt;p&gt;&lt;b&gt;h&lt;/b&gt;ello&lt;/p&gt;&lt;/html&gt; should be the same text</w:t>
      </w:r>
    </w:p>
    <w:p>
      <w:pPr>
        <w:spacing w:after="0"/>
        <w:ind w:left="120"/>
        <w:jc w:val="left"/>
      </w:pPr>
      <w:r>
        <w:br/>
      </w:r>
    </w:p>
    <w:p>
      <w:pPr>
        <w:spacing w:after="0"/>
        <w:ind w:left="120"/>
        <w:jc w:val="left"/>
      </w:pPr>
      <w:r>
        <w:rPr>
          <w:rFonts w:ascii="Cambria" w:hAnsi="Cambria"/>
          <w:b w:val="false"/>
          <w:i w:val="false"/>
          <w:color w:val="000000"/>
          <w:sz w:val="22"/>
        </w:rPr>
        <w:t>给了DOMNode class definition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string tag, string text, bool isText, vector&lt;DOMNode*&gt; children). 你得自己想怎么structure DOMTree</w:t>
      </w:r>
    </w:p>
    <w:p>
      <w:pPr>
        <w:spacing w:after="0"/>
        <w:ind w:left="120"/>
        <w:jc w:val="left"/>
      </w:pPr>
      <w:r>
        <w:br/>
      </w:r>
    </w:p>
    <w:p>
      <w:pPr>
        <w:spacing w:after="0"/>
        <w:ind w:left="120"/>
        <w:jc w:val="left"/>
      </w:pPr>
      <w:r>
        <w:rPr>
          <w:rFonts w:ascii="Cambria" w:hAnsi="Cambria"/>
          <w:b w:val="false"/>
          <w:i w:val="false"/>
          <w:color w:val="000000"/>
          <w:sz w:val="22"/>
        </w:rPr>
        <w:t>第三轮：</w:t>
      </w:r>
    </w:p>
    <w:p>
      <w:pPr>
        <w:spacing w:after="0"/>
        <w:ind w:left="120"/>
        <w:jc w:val="left"/>
      </w:pPr>
      <w:r>
        <w:rPr>
          <w:rFonts w:ascii="Cambria" w:hAnsi="Cambria"/>
          <w:b w:val="false"/>
          <w:i w:val="false"/>
          <w:color w:val="000000"/>
          <w:sz w:val="22"/>
        </w:rPr>
        <w:t>Decompress 2[a3[b]c] =&gt; abbbcabbbc</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第四轮：</w:t>
      </w:r>
    </w:p>
    <w:p>
      <w:pPr>
        <w:spacing w:after="0"/>
        <w:ind w:left="120"/>
        <w:jc w:val="left"/>
      </w:pPr>
      <w:r>
        <w:rPr>
          <w:rFonts w:ascii="Cambria" w:hAnsi="Cambria"/>
          <w:b w:val="false"/>
          <w:i w:val="false"/>
          <w:color w:val="000000"/>
          <w:sz w:val="22"/>
        </w:rPr>
        <w:t>LC120变种，三角变成菱形. </w:t>
      </w:r>
    </w:p>
    <w:p>
      <w:pPr>
        <w:spacing w:after="0"/>
        <w:ind w:left="120"/>
        <w:jc w:val="left"/>
      </w:pPr>
      <w:r>
        <w:br/>
      </w:r>
    </w:p>
    <w:p>
      <w:pPr>
        <w:spacing w:after="0"/>
        <w:ind w:left="120"/>
        <w:jc w:val="left"/>
      </w:pPr>
      <w:r>
        <w:rPr>
          <w:rFonts w:ascii="Cambria" w:hAnsi="Cambria"/>
          <w:b w:val="false"/>
          <w:i w:val="false"/>
          <w:color w:val="000000"/>
          <w:sz w:val="22"/>
        </w:rPr>
        <w:t>第五轮：</w:t>
      </w:r>
    </w:p>
    <w:p>
      <w:pPr>
        <w:spacing w:after="0"/>
        <w:ind w:left="120"/>
        <w:jc w:val="left"/>
      </w:pPr>
      <w:r>
        <w:rPr>
          <w:rFonts w:ascii="Cambria" w:hAnsi="Cambria"/>
          <w:b w:val="false"/>
          <w:i w:val="false"/>
          <w:color w:val="000000"/>
          <w:sz w:val="22"/>
        </w:rPr>
        <w:t>ROTn，输入[abc, bcd, aa, bb, zz] 输出</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[abc, bcd],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aa, bb, zz]]</w:t>
      </w:r>
    </w:p>
    <w:p>
      <w:pPr>
        <w:spacing w:after="0"/>
        <w:ind w:left="120"/>
        <w:jc w:val="left"/>
      </w:pPr>
      <w:r>
        <w:br/>
      </w:r>
    </w:p>
    <w:p>
      <w:pPr>
        <w:spacing w:after="0"/>
        <w:ind w:left="120"/>
        <w:jc w:val="left"/>
      </w:pPr>
      <w:r>
        <w:rPr>
          <w:rFonts w:ascii="Cambria" w:hAnsi="Cambria"/>
          <w:b w:val="false"/>
          <w:i w:val="false"/>
          <w:color w:val="000000"/>
          <w:sz w:val="22"/>
        </w:rPr>
        <w:t>55 ONSITE</w:t>
      </w:r>
    </w:p>
    <w:p>
      <w:pPr>
        <w:spacing w:after="0"/>
        <w:ind w:left="120"/>
        <w:jc w:val="left"/>
      </w:pPr>
      <w:r>
        <w:br/>
      </w:r>
    </w:p>
    <w:p>
      <w:pPr>
        <w:spacing w:after="0"/>
        <w:ind w:left="120"/>
        <w:jc w:val="left"/>
      </w:pPr>
      <w:r>
        <w:rPr>
          <w:rFonts w:ascii="Cambria" w:hAnsi="Cambria"/>
          <w:b w:val="false"/>
          <w:i w:val="false"/>
          <w:color w:val="000000"/>
          <w:sz w:val="22"/>
        </w:rPr>
        <w:t>第一轮：Inorder Successor in BST</w:t>
      </w:r>
    </w:p>
    <w:p>
      <w:pPr>
        <w:spacing w:after="0"/>
        <w:ind w:left="120"/>
        <w:jc w:val="left"/>
      </w:pPr>
      <w:r>
        <w:rPr>
          <w:rFonts w:ascii="Cambria" w:hAnsi="Cambria"/>
          <w:b w:val="false"/>
          <w:i w:val="false"/>
          <w:color w:val="000000"/>
          <w:sz w:val="22"/>
        </w:rPr>
        <w:t>先是LeetCode那道原题，用迭代的方法做。</w:t>
      </w:r>
    </w:p>
    <w:p>
      <w:pPr>
        <w:spacing w:after="0"/>
        <w:ind w:left="120"/>
        <w:jc w:val="left"/>
      </w:pPr>
      <w:r>
        <w:rPr>
          <w:rFonts w:ascii="Cambria" w:hAnsi="Cambria"/>
          <w:b w:val="false"/>
          <w:i w:val="false"/>
          <w:color w:val="000000"/>
          <w:sz w:val="22"/>
        </w:rPr>
        <w:t>然后是follow up，在tree的root未知的情况下找到successor，加的条件是tree的每个nodedo都有一个parent node指向它的父节点</w:t>
      </w:r>
    </w:p>
    <w:p>
      <w:pPr>
        <w:spacing w:after="0"/>
        <w:ind w:left="120"/>
        <w:jc w:val="left"/>
      </w:pPr>
      <w:r>
        <w:br/>
      </w:r>
    </w:p>
    <w:p>
      <w:pPr>
        <w:spacing w:after="0"/>
        <w:ind w:left="120"/>
        <w:jc w:val="left"/>
      </w:pPr>
      <w:r>
        <w:rPr>
          <w:rFonts w:ascii="Cambria" w:hAnsi="Cambria"/>
          <w:b w:val="false"/>
          <w:i w:val="false"/>
          <w:color w:val="000000"/>
          <w:sz w:val="22"/>
        </w:rPr>
        <w:t>board game这个题比较奇葩，一个board，里面有两种特殊char，'\'和'/'，球撞在上面会反弹，就是像光线反射那样的反弹。然后给一个board和一个在board外的球ball，从一个方向direct踢进board，返回球最终是否会从board里出来，能的话返回球出来那个点的坐标。</w:t>
      </w:r>
    </w:p>
    <w:p>
      <w:pPr>
        <w:spacing w:after="0"/>
        <w:ind w:left="120"/>
        <w:jc w:val="left"/>
      </w:pPr>
      <w:r>
        <w:rPr>
          <w:rFonts w:ascii="Cambria" w:hAnsi="Cambria"/>
          <w:b w:val="false"/>
          <w:i w:val="false"/>
          <w:color w:val="000000"/>
          <w:sz w:val="22"/>
        </w:rPr>
        <w:t>这道题的重点是讨论，对输入的三个变量的各种可能情况进行讨论及处理。</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第三轮：多叉树encode成XML字符串</w:t>
      </w:r>
    </w:p>
    <w:p>
      <w:pPr>
        <w:spacing w:after="0"/>
        <w:ind w:left="120"/>
        <w:jc w:val="left"/>
      </w:pPr>
      <w:r>
        <w:rPr>
          <w:rFonts w:ascii="Cambria" w:hAnsi="Cambria"/>
          <w:b w:val="false"/>
          <w:i w:val="false"/>
          <w:color w:val="000000"/>
          <w:sz w:val="22"/>
        </w:rPr>
        <w:t>给个例子吧，更好理解一点：</w:t>
      </w:r>
    </w:p>
    <w:p>
      <w:pPr>
        <w:spacing w:after="0"/>
        <w:ind w:left="120"/>
        <w:jc w:val="left"/>
      </w:pPr>
      <w:r>
        <w:rPr>
          <w:rFonts w:ascii="Cambria" w:hAnsi="Cambria"/>
          <w:b w:val="false"/>
          <w:i w:val="false"/>
          <w:color w:val="000000"/>
          <w:sz w:val="22"/>
        </w:rPr>
        <w:t>给一个如下的多叉树：</w:t>
      </w:r>
    </w:p>
    <w:p>
      <w:pPr>
        <w:spacing w:after="0"/>
        <w:ind w:left="120"/>
        <w:jc w:val="left"/>
      </w:pPr>
      <w:r>
        <w:rPr>
          <w:rFonts w:ascii="Cambria" w:hAnsi="Cambria"/>
          <w:b w:val="false"/>
          <w:i w:val="false"/>
          <w:color w:val="000000"/>
          <w:sz w:val="22"/>
        </w:rPr>
        <w:t>      a-google 1point3acres</w:t>
      </w:r>
    </w:p>
    <w:p>
      <w:pPr>
        <w:spacing w:after="0"/>
        <w:ind w:left="120"/>
        <w:jc w:val="left"/>
      </w:pPr>
      <w:r>
        <w:rPr>
          <w:rFonts w:ascii="Cambria" w:hAnsi="Cambria"/>
          <w:b w:val="false"/>
          <w:i w:val="false"/>
          <w:color w:val="000000"/>
          <w:sz w:val="22"/>
        </w:rPr>
        <w:t>  b    c     d</w:t>
      </w:r>
    </w:p>
    <w:p>
      <w:pPr>
        <w:spacing w:after="0"/>
        <w:ind w:left="120"/>
        <w:jc w:val="left"/>
      </w:pPr>
      <w:r>
        <w:rPr>
          <w:rFonts w:ascii="Cambria" w:hAnsi="Cambria"/>
          <w:b w:val="false"/>
          <w:i w:val="false"/>
          <w:color w:val="000000"/>
          <w:sz w:val="22"/>
        </w:rPr>
        <w:t>e  f   g</w:t>
      </w:r>
    </w:p>
    <w:p>
      <w:pPr>
        <w:spacing w:after="0"/>
        <w:ind w:left="120"/>
        <w:jc w:val="left"/>
      </w:pPr>
      <w:r>
        <w:rPr>
          <w:rFonts w:ascii="Cambria" w:hAnsi="Cambria"/>
          <w:b w:val="false"/>
          <w:i w:val="false"/>
          <w:color w:val="000000"/>
          <w:sz w:val="22"/>
        </w:rPr>
        <w:t>       h</w:t>
      </w:r>
    </w:p>
    <w:p>
      <w:pPr>
        <w:spacing w:after="0"/>
        <w:ind w:left="120"/>
        <w:jc w:val="left"/>
      </w:pPr>
      <w:r>
        <w:rPr>
          <w:rFonts w:ascii="Cambria" w:hAnsi="Cambria"/>
          <w:b w:val="false"/>
          <w:i w:val="false"/>
          <w:color w:val="000000"/>
          <w:sz w:val="22"/>
        </w:rPr>
        <w:t>返回：&lt;a&gt;&lt;b&gt;&lt;e/&gt;&lt;f/&gt;&lt;/b&gt;&lt;c&gt;&lt;g&gt;&lt;h/&gt;&lt;/g&gt;&lt;/c&gt;&lt;d/&gt;&lt;/a&gt;</w:t>
      </w:r>
    </w:p>
    <w:p>
      <w:pPr>
        <w:spacing w:after="0"/>
        <w:ind w:left="120"/>
        <w:jc w:val="left"/>
      </w:pPr>
      <w:r>
        <w:rPr>
          <w:rFonts w:ascii="Cambria" w:hAnsi="Cambria"/>
          <w:b w:val="false"/>
          <w:i w:val="false"/>
          <w:color w:val="000000"/>
          <w:sz w:val="22"/>
        </w:rPr>
        <w:t>这个题就是个简单的遍历一遍就好，但是要注意要用迭代的方法写，LZ用递归的方法写完之后又被要求用迭代的方法写了一遍并分析迭代的方法比递归的方法好在哪.</w:t>
      </w:r>
    </w:p>
    <w:p>
      <w:pPr>
        <w:spacing w:after="0"/>
        <w:ind w:left="120"/>
        <w:jc w:val="left"/>
      </w:pPr>
      <w:r>
        <w:br/>
      </w:r>
    </w:p>
    <w:p>
      <w:pPr>
        <w:spacing w:after="0"/>
        <w:ind w:left="120"/>
        <w:jc w:val="left"/>
      </w:pPr>
      <w:r>
        <w:rPr>
          <w:rFonts w:ascii="Cambria" w:hAnsi="Cambria"/>
          <w:b w:val="false"/>
          <w:i w:val="false"/>
          <w:color w:val="000000"/>
          <w:sz w:val="22"/>
        </w:rPr>
        <w:t>第四轮：trade stock with j non-overlaped windows with size k to get most profit. From 1point 3acres bbs</w:t>
      </w:r>
    </w:p>
    <w:p>
      <w:pPr>
        <w:spacing w:after="0"/>
        <w:ind w:left="120"/>
        <w:jc w:val="left"/>
      </w:pPr>
      <w:r>
        <w:rPr>
          <w:rFonts w:ascii="Cambria" w:hAnsi="Cambria"/>
          <w:b w:val="false"/>
          <w:i w:val="false"/>
          <w:color w:val="000000"/>
          <w:sz w:val="22"/>
        </w:rPr>
        <w:t>input: float[] chages, int k, int j</w:t>
      </w:r>
    </w:p>
    <w:p>
      <w:pPr>
        <w:spacing w:after="0"/>
        <w:ind w:left="120"/>
        <w:jc w:val="left"/>
      </w:pPr>
      <w:r>
        <w:rPr>
          <w:rFonts w:ascii="Cambria" w:hAnsi="Cambria"/>
          <w:b w:val="false"/>
          <w:i w:val="false"/>
          <w:color w:val="000000"/>
          <w:sz w:val="22"/>
        </w:rPr>
        <w:t>其中changes是股价的变动，+0.03或者-0.07这样的；k是trade window的size，第i天买入的股票必须在第i+k-1天卖出去；j是window的数量，必须交易这么多个window。</w:t>
      </w:r>
    </w:p>
    <w:p>
      <w:pPr>
        <w:spacing w:after="0"/>
        <w:ind w:left="120"/>
        <w:jc w:val="left"/>
      </w:pPr>
      <w:r>
        <w:rPr>
          <w:rFonts w:ascii="Cambria" w:hAnsi="Cambria"/>
          <w:b w:val="false"/>
          <w:i w:val="false"/>
          <w:color w:val="000000"/>
          <w:sz w:val="22"/>
        </w:rPr>
        <w:t>要求window之间不能有overlap</w:t>
      </w:r>
    </w:p>
    <w:p>
      <w:pPr>
        <w:spacing w:after="0"/>
        <w:ind w:left="120"/>
        <w:jc w:val="left"/>
      </w:pPr>
      <w:r>
        <w:br/>
      </w:r>
    </w:p>
    <w:p>
      <w:pPr>
        <w:spacing w:after="0"/>
        <w:ind w:left="120"/>
        <w:jc w:val="left"/>
      </w:pPr>
      <w:r>
        <w:rPr>
          <w:rFonts w:ascii="Cambria" w:hAnsi="Cambria"/>
          <w:b w:val="false"/>
          <w:i w:val="false"/>
          <w:color w:val="000000"/>
          <w:sz w:val="22"/>
        </w:rPr>
        <w:t>56</w:t>
      </w:r>
    </w:p>
    <w:p>
      <w:pPr>
        <w:spacing w:after="0"/>
        <w:ind w:left="120"/>
        <w:jc w:val="left"/>
      </w:pPr>
      <w:r>
        <w:rPr>
          <w:rFonts w:ascii="Cambria" w:hAnsi="Cambria"/>
          <w:b w:val="false"/>
          <w:i w:val="false"/>
          <w:color w:val="000000"/>
          <w:sz w:val="22"/>
        </w:rPr>
        <w:t>之后出题要求去除数组里duplicate，愣了一会，思考了一下为啥出这么简单的题。</w:t>
      </w:r>
    </w:p>
    <w:p>
      <w:pPr>
        <w:spacing w:after="0"/>
        <w:ind w:left="120"/>
        <w:jc w:val="left"/>
      </w:pPr>
      <w:r>
        <w:rPr>
          <w:rFonts w:ascii="Cambria" w:hAnsi="Cambria"/>
          <w:b w:val="false"/>
          <w:i w:val="false"/>
          <w:color w:val="000000"/>
          <w:sz w:val="22"/>
        </w:rPr>
        <w:t>follow up：input file 特别大怎么办？面试官处心积虑给我加了一堆限制条件。比如必须单机处理不能搞分布式什么的。。。</w:t>
      </w:r>
    </w:p>
    <w:p>
      <w:pPr>
        <w:spacing w:after="0"/>
        <w:ind w:left="120"/>
        <w:jc w:val="left"/>
      </w:pPr>
      <w:r>
        <w:br/>
      </w:r>
    </w:p>
    <w:p>
      <w:pPr>
        <w:spacing w:after="0"/>
        <w:ind w:left="120"/>
        <w:jc w:val="left"/>
      </w:pPr>
      <w:r>
        <w:rPr>
          <w:rFonts w:ascii="Cambria" w:hAnsi="Cambria"/>
          <w:b w:val="false"/>
          <w:i w:val="false"/>
          <w:color w:val="000000"/>
          <w:sz w:val="22"/>
        </w:rPr>
        <w:t>给一个单词字典，和一个起始字母， 每次给字母长度加一并仍保证在字典中，求能产生的最长单词</w:t>
      </w:r>
    </w:p>
    <w:p>
      <w:pPr>
        <w:spacing w:after="0"/>
        <w:ind w:left="120"/>
        <w:jc w:val="left"/>
      </w:pPr>
      <w:r>
        <w:rPr>
          <w:rFonts w:ascii="Cambria" w:hAnsi="Cambria"/>
          <w:b w:val="false"/>
          <w:i w:val="false"/>
          <w:color w:val="000000"/>
          <w:sz w:val="22"/>
        </w:rPr>
        <w:t>e,.g.,  {"i",</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im",</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sim",</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same"} and i</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sim"</w:t>
      </w:r>
    </w:p>
    <w:p>
      <w:pPr>
        <w:spacing w:after="0"/>
        <w:ind w:left="120"/>
        <w:jc w:val="left"/>
      </w:pPr>
      <w:r>
        <w:br/>
      </w:r>
    </w:p>
    <w:p>
      <w:pPr>
        <w:spacing w:after="0"/>
        <w:ind w:left="120"/>
        <w:jc w:val="left"/>
      </w:pPr>
      <w:r>
        <w:rPr>
          <w:rFonts w:ascii="Cambria" w:hAnsi="Cambria"/>
          <w:b w:val="false"/>
          <w:i w:val="false"/>
          <w:color w:val="000000"/>
          <w:sz w:val="22"/>
        </w:rPr>
        <w:t>第一步：扫一边词典建立一个单词长度到单词列表的map，结束后得长度为n的单词列表；</w:t>
      </w:r>
    </w:p>
    <w:p>
      <w:pPr>
        <w:spacing w:after="0"/>
        <w:ind w:left="120"/>
        <w:jc w:val="left"/>
      </w:pPr>
      <w:r>
        <w:rPr>
          <w:rFonts w:ascii="Cambria" w:hAnsi="Cambria"/>
          <w:b w:val="false"/>
          <w:i w:val="false"/>
          <w:color w:val="000000"/>
          <w:sz w:val="22"/>
        </w:rPr>
        <w:t>第二部：整体算法框架是搜索或者回溯或者DFS来扫描map，采用one delete edit distance方法来判断(n+1)长度的单词和已有单词是否距离为1；</w:t>
      </w:r>
    </w:p>
    <w:p>
      <w:pPr>
        <w:spacing w:after="0"/>
        <w:ind w:left="120"/>
        <w:jc w:val="left"/>
      </w:pPr>
      <w:r>
        <w:rPr>
          <w:rFonts w:ascii="Cambria" w:hAnsi="Cambria"/>
          <w:b w:val="false"/>
          <w:i w:val="false"/>
          <w:color w:val="000000"/>
          <w:sz w:val="22"/>
        </w:rPr>
        <w:t>不用dfs了，建立完这个树，最底下的那个leaf就是答案了</w:t>
      </w:r>
    </w:p>
    <w:p>
      <w:pPr>
        <w:spacing w:after="0"/>
        <w:ind w:left="120"/>
        <w:jc w:val="left"/>
      </w:pPr>
      <w:r>
        <w:rPr>
          <w:rFonts w:ascii="Cambria" w:hAnsi="Cambria"/>
          <w:b w:val="false"/>
          <w:i w:val="false"/>
          <w:color w:val="000000"/>
          <w:sz w:val="22"/>
        </w:rPr>
        <w:t>你用Queue就是BFS呗，在这个问题上应该是一样的，因为结果是最深的路径；但是DFS可能会稍好（不影响复杂度），假如早期就达到最长的单词，就可以提前返回了。</w:t>
      </w:r>
    </w:p>
    <w:p>
      <w:pPr>
        <w:spacing w:after="0"/>
        <w:ind w:left="120"/>
        <w:jc w:val="left"/>
      </w:pPr>
      <w:r>
        <w:br/>
      </w:r>
    </w:p>
    <w:p>
      <w:pPr>
        <w:spacing w:after="0"/>
        <w:ind w:left="120"/>
        <w:jc w:val="left"/>
      </w:pPr>
      <w:r>
        <w:rPr>
          <w:rFonts w:ascii="Cambria" w:hAnsi="Cambria"/>
          <w:b w:val="false"/>
          <w:i w:val="false"/>
          <w:color w:val="000000"/>
          <w:sz w:val="22"/>
        </w:rPr>
        <w:t>57</w:t>
      </w:r>
    </w:p>
    <w:p>
      <w:pPr>
        <w:spacing w:after="0"/>
        <w:ind w:left="120"/>
        <w:jc w:val="left"/>
      </w:pPr>
      <w:r>
        <w:rPr>
          <w:rFonts w:ascii="Cambria" w:hAnsi="Cambria"/>
          <w:b w:val="false"/>
          <w:i w:val="false"/>
          <w:color w:val="000000"/>
          <w:sz w:val="22"/>
        </w:rPr>
        <w:t>问的是一个值要么长度是3，或者长度是5，每位只能是3或者5。</w:t>
      </w:r>
    </w:p>
    <w:p>
      <w:pPr>
        <w:spacing w:after="0"/>
        <w:ind w:left="120"/>
        <w:jc w:val="left"/>
      </w:pPr>
      <w:r>
        <w:rPr>
          <w:rFonts w:ascii="Cambria" w:hAnsi="Cambria"/>
          <w:b w:val="false"/>
          <w:i w:val="false"/>
          <w:color w:val="000000"/>
          <w:sz w:val="22"/>
        </w:rPr>
        <w:t>follow up是判断一个数是否可以是以上两个数之和。</w:t>
      </w:r>
    </w:p>
    <w:p>
      <w:pPr>
        <w:spacing w:after="0"/>
        <w:ind w:left="120"/>
        <w:jc w:val="left"/>
      </w:pPr>
      <w:r>
        <w:br/>
      </w:r>
    </w:p>
    <w:p>
      <w:pPr>
        <w:spacing w:after="0"/>
        <w:ind w:left="120"/>
        <w:jc w:val="left"/>
      </w:pPr>
      <w:r>
        <w:rPr>
          <w:rFonts w:ascii="Cambria" w:hAnsi="Cambria"/>
          <w:b w:val="false"/>
          <w:i w:val="false"/>
          <w:color w:val="000000"/>
          <w:sz w:val="22"/>
        </w:rPr>
        <w:t>58</w:t>
      </w:r>
    </w:p>
    <w:p>
      <w:pPr>
        <w:spacing w:after="0"/>
        <w:ind w:left="120"/>
        <w:jc w:val="left"/>
      </w:pPr>
      <w:hyperlink r:id="rId12">
        <w:r>
          <w:rPr>
            <w:rFonts w:ascii="Cambria" w:hAnsi="Cambria"/>
            <w:b w:val="false"/>
            <w:i w:val="false"/>
            <w:color w:val="0000ff"/>
            <w:sz w:val="22"/>
            <w:u w:val="single"/>
          </w:rPr>
          <w:t>http://www.1point3acres.com/bbs/forum.php?mod=viewthread&amp;tid=301731&amp;extra=page%3D2%26filter%3Dsortid%26sortid%3D311%26searchoption%5B3046%5D%5Bvalue%5D%3D1%26searchoption%5B3046%5D%5Btype%5D%3Dradio%26sortid%3D311</w:t>
        </w:r>
      </w:hyperlink>
    </w:p>
    <w:p>
      <w:pPr>
        <w:numPr>
          <w:ilvl w:val="0"/>
          <w:numId w:val="23"/>
        </w:numPr>
        <w:spacing w:after="0"/>
        <w:jc w:val="left"/>
      </w:pPr>
      <w:r>
        <w:rPr>
          <w:rFonts w:ascii="Cambria" w:hAnsi="Cambria"/>
          <w:b w:val="false"/>
          <w:i w:val="false"/>
          <w:color w:val="000000"/>
          <w:sz w:val="22"/>
        </w:rPr>
        <w:t>给一个数组A，找出满足条件的(i, j)对。条件1：A[j] = A[i] + 1,条件2：j</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i尽量大</w:t>
      </w:r>
    </w:p>
    <w:p>
      <w:pPr>
        <w:numPr>
          <w:ilvl w:val="0"/>
          <w:numId w:val="23"/>
        </w:numPr>
        <w:spacing w:after="0"/>
        <w:jc w:val="left"/>
      </w:pPr>
      <w:r>
        <w:rPr>
          <w:rFonts w:ascii="Cambria" w:hAnsi="Cambria"/>
          <w:b w:val="false"/>
          <w:i w:val="false"/>
          <w:color w:val="000000"/>
          <w:sz w:val="22"/>
        </w:rPr>
        <w:t>写完以后followup条件1改成A[j] &gt; A[i]</w:t>
      </w:r>
    </w:p>
    <w:p>
      <w:pPr>
        <w:spacing w:after="0"/>
        <w:ind w:left="120"/>
        <w:jc w:val="left"/>
      </w:pPr>
      <w:r>
        <w:rPr>
          <w:rFonts w:ascii="Cambria" w:hAnsi="Cambria"/>
          <w:b w:val="false"/>
          <w:i w:val="false"/>
          <w:color w:val="000000"/>
          <w:sz w:val="22"/>
        </w:rPr>
        <w:t>nlog(n)是sort nums的index让后scan array解。</w:t>
      </w:r>
    </w:p>
    <w:p>
      <w:pPr>
        <w:spacing w:after="0"/>
        <w:ind w:left="120"/>
        <w:jc w:val="left"/>
      </w:pPr>
      <w:r>
        <w:rPr>
          <w:rFonts w:ascii="Cambria" w:hAnsi="Cambria"/>
          <w:b w:val="false"/>
          <w:i w:val="false"/>
          <w:color w:val="000000"/>
          <w:sz w:val="22"/>
        </w:rPr>
        <w:t>比如 【0,1,0,2,1】 index = {0,1,2,3,4}</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需要o(n) memory)</w:t>
      </w:r>
    </w:p>
    <w:p>
      <w:pPr>
        <w:spacing w:after="0"/>
        <w:ind w:left="120"/>
        <w:jc w:val="left"/>
      </w:pPr>
      <w:r>
        <w:rPr>
          <w:rFonts w:ascii="Cambria" w:hAnsi="Cambria"/>
          <w:b w:val="false"/>
          <w:i w:val="false"/>
          <w:color w:val="000000"/>
          <w:sz w:val="22"/>
        </w:rPr>
        <w:t>sort index according to nums, 就有 {0,2,1,4,3} 代表 【0,0,1,1,2】</w:t>
      </w:r>
    </w:p>
    <w:p>
      <w:pPr>
        <w:spacing w:after="0"/>
        <w:ind w:left="120"/>
        <w:jc w:val="left"/>
      </w:pPr>
      <w:r>
        <w:rPr>
          <w:rFonts w:ascii="Cambria" w:hAnsi="Cambria"/>
          <w:b w:val="false"/>
          <w:i w:val="false"/>
          <w:color w:val="000000"/>
          <w:sz w:val="22"/>
        </w:rPr>
        <w:t>max j</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i = 4</w:t>
      </w:r>
    </w:p>
    <w:p>
      <w:pPr>
        <w:spacing w:after="0"/>
        <w:ind w:left="120"/>
        <w:jc w:val="left"/>
      </w:pPr>
      <w:r>
        <w:br/>
      </w:r>
    </w:p>
    <w:p>
      <w:pPr>
        <w:spacing w:after="0"/>
        <w:ind w:left="120"/>
        <w:jc w:val="left"/>
      </w:pPr>
      <w:r>
        <w:rPr>
          <w:rFonts w:ascii="Cambria" w:hAnsi="Cambria"/>
          <w:b w:val="false"/>
          <w:i w:val="false"/>
          <w:color w:val="000000"/>
          <w:sz w:val="22"/>
        </w:rPr>
        <w:t>followup是不是可以类似最长上升子序列那样做?</w:t>
      </w:r>
    </w:p>
    <w:p>
      <w:pPr>
        <w:spacing w:after="0"/>
        <w:ind w:left="120"/>
        <w:jc w:val="left"/>
      </w:pPr>
      <w:r>
        <w:br/>
      </w:r>
    </w:p>
    <w:p>
      <w:pPr>
        <w:spacing w:after="0"/>
        <w:ind w:left="120"/>
        <w:jc w:val="left"/>
      </w:pPr>
      <w:r>
        <w:rPr>
          <w:rFonts w:ascii="Cambria" w:hAnsi="Cambria"/>
          <w:b w:val="false"/>
          <w:i w:val="false"/>
          <w:color w:val="000000"/>
          <w:sz w:val="22"/>
        </w:rPr>
        <w:t>一个线性表作栈,每当当前元素 a 比栈顶小时压入. 比栈顶大时对栈二分查找到小于 a 的最大值 b,比较二者位置ai</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bi和已知最大差.</w:t>
      </w:r>
    </w:p>
    <w:p>
      <w:pPr>
        <w:spacing w:after="0"/>
        <w:ind w:left="120"/>
        <w:jc w:val="left"/>
      </w:pPr>
      <w:r>
        <w:br/>
      </w:r>
    </w:p>
    <w:p>
      <w:pPr>
        <w:spacing w:after="0"/>
        <w:ind w:left="120"/>
        <w:jc w:val="left"/>
      </w:pPr>
      <w:r>
        <w:rPr>
          <w:rFonts w:ascii="Cambria" w:hAnsi="Cambria"/>
          <w:b w:val="false"/>
          <w:i w:val="false"/>
          <w:color w:val="000000"/>
          <w:sz w:val="22"/>
        </w:rPr>
        <w:t>59</w:t>
      </w:r>
    </w:p>
    <w:p>
      <w:pPr>
        <w:spacing w:after="0"/>
        <w:ind w:left="120"/>
        <w:jc w:val="left"/>
      </w:pPr>
      <w:r>
        <w:rPr>
          <w:rFonts w:ascii="Cambria" w:hAnsi="Cambria"/>
          <w:b w:val="false"/>
          <w:i w:val="false"/>
          <w:color w:val="000000"/>
          <w:sz w:val="22"/>
        </w:rPr>
        <w:t>有k个国家，每个国家有n_k人，求设计一个函数random_country(),根据各国人口的权重随机返回一个国家的id</w:t>
      </w:r>
    </w:p>
    <w:p>
      <w:pPr>
        <w:spacing w:after="0"/>
        <w:ind w:left="120"/>
        <w:jc w:val="left"/>
      </w:pPr>
      <w:r>
        <w:rPr>
          <w:rFonts w:ascii="Cambria" w:hAnsi="Cambria"/>
          <w:b w:val="false"/>
          <w:i w:val="false"/>
          <w:color w:val="000000"/>
          <w:sz w:val="22"/>
        </w:rPr>
        <w:t>例如A国有90人，B国有10人，总共两个国家，那么随机返回A国的概率是0.9,返回B国的概率是0.1</w:t>
      </w:r>
    </w:p>
    <w:p>
      <w:pPr>
        <w:spacing w:after="0"/>
        <w:ind w:left="120"/>
        <w:jc w:val="left"/>
      </w:pPr>
      <w:r>
        <w:br/>
      </w:r>
    </w:p>
    <w:p>
      <w:pPr>
        <w:spacing w:after="0"/>
        <w:ind w:left="120"/>
        <w:jc w:val="left"/>
      </w:pPr>
      <w:r>
        <w:rPr>
          <w:rFonts w:ascii="Cambria" w:hAnsi="Cambria"/>
          <w:b w:val="false"/>
          <w:i w:val="false"/>
          <w:color w:val="000000"/>
          <w:sz w:val="22"/>
        </w:rPr>
        <w:t>我是先考虑一个[0, sum(n_k)]的整数区间，然后按照人口将各国分割成一个个子区间，然后随机生成一个随机数，落到哪个国家所在的区间就返回那个国家的id,</w:t>
      </w:r>
    </w:p>
    <w:p>
      <w:pPr>
        <w:spacing w:after="0"/>
        <w:ind w:left="120"/>
        <w:jc w:val="left"/>
      </w:pPr>
      <w:r>
        <w:rPr>
          <w:rFonts w:ascii="Cambria" w:hAnsi="Cambria"/>
          <w:b w:val="false"/>
          <w:i w:val="false"/>
          <w:color w:val="000000"/>
          <w:sz w:val="22"/>
        </w:rPr>
        <w:t>主要需要实现一个binary_search去寻找随机生成的整数落在了哪个区间，时间复杂度是O(log k)</w:t>
      </w:r>
    </w:p>
    <w:p>
      <w:pPr>
        <w:spacing w:after="0"/>
        <w:ind w:left="120"/>
        <w:jc w:val="left"/>
      </w:pPr>
      <w:r>
        <w:br/>
      </w:r>
    </w:p>
    <w:p>
      <w:pPr>
        <w:spacing w:after="0"/>
        <w:ind w:left="120"/>
        <w:jc w:val="left"/>
      </w:pPr>
      <w:r>
        <w:rPr>
          <w:rFonts w:ascii="Cambria" w:hAnsi="Cambria"/>
          <w:b w:val="false"/>
          <w:i w:val="false"/>
          <w:color w:val="000000"/>
          <w:sz w:val="22"/>
        </w:rPr>
        <w:t>然后白人大哥让我想一些testcase,我主要想了没有国家，只有一个国家，普通的case(多个国家)，以及存在一些国家人数为0的情况</w:t>
      </w:r>
    </w:p>
    <w:p>
      <w:pPr>
        <w:spacing w:after="0"/>
        <w:ind w:left="120"/>
        <w:jc w:val="left"/>
      </w:pPr>
      <w:r>
        <w:br/>
      </w:r>
    </w:p>
    <w:p>
      <w:pPr>
        <w:spacing w:after="0"/>
        <w:ind w:left="120"/>
        <w:jc w:val="left"/>
      </w:pPr>
      <w:r>
        <w:rPr>
          <w:rFonts w:ascii="Cambria" w:hAnsi="Cambria"/>
          <w:b w:val="false"/>
          <w:i w:val="false"/>
          <w:color w:val="000000"/>
          <w:sz w:val="22"/>
        </w:rPr>
        <w:t>weighed random number</w:t>
      </w:r>
    </w:p>
    <w:p>
      <w:pPr>
        <w:spacing w:after="0"/>
        <w:ind w:left="120"/>
        <w:jc w:val="left"/>
      </w:pPr>
      <w:r>
        <w:br/>
      </w:r>
    </w:p>
    <w:p>
      <w:pPr>
        <w:spacing w:after="0"/>
        <w:ind w:left="120"/>
        <w:jc w:val="left"/>
      </w:pPr>
      <w:r>
        <w:rPr>
          <w:rFonts w:ascii="Cambria" w:hAnsi="Cambria"/>
          <w:b w:val="false"/>
          <w:i w:val="false"/>
          <w:color w:val="000000"/>
          <w:sz w:val="22"/>
        </w:rPr>
        <w:t>60</w:t>
      </w:r>
    </w:p>
    <w:p>
      <w:pPr>
        <w:numPr>
          <w:ilvl w:val="0"/>
          <w:numId w:val="24"/>
        </w:numPr>
        <w:spacing w:after="0"/>
        <w:jc w:val="left"/>
      </w:pPr>
      <w:r>
        <w:rPr>
          <w:rFonts w:ascii="Cambria" w:hAnsi="Cambria"/>
          <w:b w:val="false"/>
          <w:i w:val="false"/>
          <w:color w:val="000000"/>
          <w:sz w:val="22"/>
        </w:rPr>
        <w:t>你有一个长方形，给定长和宽。输入是个字符串。要求找出最大的字号使得字符串可以塞进这个长方形里（可以换行）。</w:t>
      </w:r>
    </w:p>
    <w:p>
      <w:pPr>
        <w:spacing w:after="0"/>
        <w:ind w:left="120"/>
        <w:jc w:val="left"/>
      </w:pPr>
      <w:r>
        <w:rPr>
          <w:rFonts w:ascii="Cambria" w:hAnsi="Cambria"/>
          <w:b w:val="false"/>
          <w:i w:val="false"/>
          <w:color w:val="000000"/>
          <w:sz w:val="22"/>
        </w:rPr>
        <w:t>你可以调用已有的两个函数。一个函数的参数是字符和字号，返回该字符在该字号下的宽度。另一个函数的参数只有字号，返回高度。也就是说每个字符在相同字号下的高度是一样的。 另外还给你字号的范围（最大字号和最小字号，字号都是整数）。</w:t>
      </w:r>
    </w:p>
    <w:p>
      <w:pPr>
        <w:numPr>
          <w:ilvl w:val="0"/>
          <w:numId w:val="25"/>
        </w:numPr>
        <w:spacing w:after="0"/>
        <w:jc w:val="left"/>
      </w:pPr>
      <w:r>
        <w:rPr>
          <w:rFonts w:ascii="Cambria" w:hAnsi="Cambria"/>
          <w:b w:val="false"/>
          <w:i w:val="false"/>
          <w:color w:val="000000"/>
          <w:sz w:val="22"/>
        </w:rPr>
        <w:t>给你一个列表，每个元素都是指向某个结点的指针。每个结点都有左右两个相邻结点。所以有些结点是连着的。如果两个指针指向的结点之间的所有结点都被输入列表中的某个指针指向，那么我们就说两个指针在同一个连通区块中。求连通区块的个数。</w:t>
      </w:r>
    </w:p>
    <w:p>
      <w:pPr>
        <w:spacing w:after="0"/>
        <w:ind w:left="120"/>
        <w:jc w:val="left"/>
      </w:pPr>
      <w:r>
        <w:rPr>
          <w:rFonts w:ascii="Cambria" w:hAnsi="Cambria"/>
          <w:b w:val="false"/>
          <w:i w:val="false"/>
          <w:color w:val="000000"/>
          <w:sz w:val="22"/>
        </w:rPr>
        <w:t>第二轮：</w:t>
      </w:r>
    </w:p>
    <w:p>
      <w:pPr>
        <w:numPr>
          <w:ilvl w:val="0"/>
          <w:numId w:val="26"/>
        </w:numPr>
        <w:spacing w:after="0"/>
        <w:jc w:val="left"/>
      </w:pPr>
      <w:r>
        <w:rPr>
          <w:rFonts w:ascii="Cambria" w:hAnsi="Cambria"/>
          <w:b w:val="false"/>
          <w:i w:val="false"/>
          <w:color w:val="000000"/>
          <w:sz w:val="22"/>
        </w:rPr>
        <w:t>简单描述哈希表。</w:t>
      </w:r>
    </w:p>
    <w:p>
      <w:pPr>
        <w:numPr>
          <w:ilvl w:val="0"/>
          <w:numId w:val="26"/>
        </w:numPr>
        <w:spacing w:after="0"/>
        <w:jc w:val="left"/>
      </w:pPr>
      <w:r>
        <w:rPr>
          <w:rFonts w:ascii="Cambria" w:hAnsi="Cambria"/>
          <w:b w:val="false"/>
          <w:i w:val="false"/>
          <w:color w:val="000000"/>
          <w:sz w:val="22"/>
        </w:rPr>
        <w:t>假设有个程序一运行奔溃，你在代码里加了一行 打印，结果就莫名其妙不奔溃了。有什么可能的原因？</w:t>
      </w:r>
    </w:p>
    <w:p>
      <w:pPr>
        <w:numPr>
          <w:ilvl w:val="0"/>
          <w:numId w:val="26"/>
        </w:numPr>
        <w:spacing w:after="0"/>
        <w:jc w:val="left"/>
      </w:pPr>
      <w:r>
        <w:rPr>
          <w:rFonts w:ascii="Cambria" w:hAnsi="Cambria"/>
          <w:b w:val="false"/>
          <w:i w:val="false"/>
          <w:color w:val="000000"/>
          <w:sz w:val="22"/>
        </w:rPr>
        <w:t>貌似是经典的设计题： 用户一边输入，你要根据目前的输入推荐可能的补全。</w:t>
      </w:r>
    </w:p>
    <w:p>
      <w:pPr>
        <w:spacing w:after="0"/>
        <w:ind w:left="120"/>
        <w:jc w:val="left"/>
      </w:pPr>
      <w:r>
        <w:br/>
      </w:r>
    </w:p>
    <w:p>
      <w:pPr>
        <w:spacing w:after="0"/>
        <w:ind w:left="120"/>
        <w:jc w:val="left"/>
      </w:pPr>
      <w:r>
        <w:rPr>
          <w:rFonts w:ascii="Cambria" w:hAnsi="Cambria"/>
          <w:b w:val="false"/>
          <w:i w:val="false"/>
          <w:color w:val="000000"/>
          <w:sz w:val="22"/>
        </w:rPr>
        <w:t>面试时第一轮第二题用的并查集的想法（由于只要求输出个数，其实代码很简单，不需要完整的并查集）。 刚才又想了下，似乎还有个很简单的做法： 先扫一遍，把所有被指向元素（的地址）加进一个哈希表。 然后第二遍扫的时候利用哈希表判断每个元素是否是某个连通区块的最左边元素。类似lc上某个最长连续整数序列的题。</w:t>
      </w:r>
    </w:p>
    <w:p>
      <w:pPr>
        <w:spacing w:after="0"/>
        <w:ind w:left="120"/>
        <w:jc w:val="left"/>
      </w:pPr>
      <w:r>
        <w:br/>
      </w:r>
    </w:p>
    <w:p>
      <w:pPr>
        <w:spacing w:after="0"/>
        <w:ind w:left="120"/>
        <w:jc w:val="left"/>
      </w:pPr>
      <w:r>
        <w:rPr>
          <w:rFonts w:ascii="Cambria" w:hAnsi="Cambria"/>
          <w:b w:val="false"/>
          <w:i w:val="false"/>
          <w:color w:val="000000"/>
          <w:sz w:val="22"/>
        </w:rPr>
        <w:t>我做的时候是按照并查集染色的思路，但实际代码可能有更简单的理解。具体做法就是用一个哈希表保存每个遇到过的元素（的地址）以及它的颜色。更新两个变量，num_colors和repetition。对输入数组扫一遍，每碰到一个指针，先判断是否之前遇到过。如果遇到过就跳过，不过没遇到过那么就染成颜色编号num_colors，然后先看左边的元素是否遇到过。如果遇到过就更新++repetition （因为这说明左边元素的颜色和当前颜色是等价的）。接着再看右边元素做同样操作。 最后输出就是num_colors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repetition。</w:t>
      </w:r>
    </w:p>
    <w:p>
      <w:pPr>
        <w:spacing w:after="0"/>
        <w:ind w:left="120"/>
        <w:jc w:val="left"/>
      </w:pPr>
      <w:r>
        <w:br/>
      </w:r>
    </w:p>
    <w:p>
      <w:pPr>
        <w:spacing w:after="0"/>
        <w:ind w:left="120"/>
        <w:jc w:val="left"/>
      </w:pPr>
      <w:r>
        <w:rPr>
          <w:rFonts w:ascii="Cambria" w:hAnsi="Cambria"/>
          <w:b w:val="false"/>
          <w:i w:val="false"/>
          <w:color w:val="000000"/>
          <w:sz w:val="22"/>
        </w:rPr>
        <w:t>求问楼主并查集的想法可以说的具体一些嘛？我思考了一下的一个想法是，先用hashmap把input都搁到hashmap里面，之后再扫描一遍所有的input，类似于lc number of island的做法，对于每个unvisited input，扫描它的左右节点，如果在hashmap里面就继续搜索，并且把扫到的节点标成vistied（比如说hashmap是input+boolean visited这样），这样统计频次</w:t>
      </w:r>
    </w:p>
    <w:p>
      <w:pPr>
        <w:spacing w:after="0"/>
        <w:ind w:left="120"/>
        <w:jc w:val="left"/>
      </w:pPr>
      <w:r>
        <w:br/>
      </w:r>
    </w:p>
    <w:p>
      <w:pPr>
        <w:spacing w:after="0"/>
        <w:ind w:left="120"/>
        <w:jc w:val="left"/>
      </w:pPr>
      <w:r>
        <w:rPr>
          <w:rFonts w:ascii="Cambria" w:hAnsi="Cambria"/>
          <w:b w:val="false"/>
          <w:i w:val="false"/>
          <w:color w:val="000000"/>
          <w:sz w:val="22"/>
        </w:rPr>
        <w:t>61 LC 399</w:t>
      </w:r>
    </w:p>
    <w:p>
      <w:pPr>
        <w:spacing w:after="0"/>
        <w:ind w:left="120"/>
        <w:jc w:val="left"/>
      </w:pPr>
      <w:r>
        <w:br/>
      </w:r>
    </w:p>
    <w:p>
      <w:pPr>
        <w:spacing w:after="0"/>
        <w:ind w:left="120"/>
        <w:jc w:val="left"/>
      </w:pPr>
      <w:r>
        <w:rPr>
          <w:rFonts w:ascii="Cambria" w:hAnsi="Cambria"/>
          <w:b w:val="false"/>
          <w:i w:val="false"/>
          <w:color w:val="000000"/>
          <w:sz w:val="22"/>
        </w:rPr>
        <w:t>62 </w:t>
      </w:r>
    </w:p>
    <w:p>
      <w:pPr>
        <w:spacing w:after="0"/>
        <w:ind w:left="120"/>
        <w:jc w:val="left"/>
      </w:pPr>
      <w:r>
        <w:rPr>
          <w:rFonts w:ascii="Cambria" w:hAnsi="Cambria"/>
          <w:b w:val="false"/>
          <w:i w:val="false"/>
          <w:color w:val="000000"/>
          <w:sz w:val="22"/>
        </w:rPr>
        <w:t>第一轮是个小哥，上来问了一个比较简单的问题。</w:t>
      </w:r>
    </w:p>
    <w:p>
      <w:pPr>
        <w:spacing w:after="0"/>
        <w:ind w:left="120"/>
        <w:jc w:val="left"/>
      </w:pPr>
      <w:r>
        <w:rPr>
          <w:rFonts w:ascii="Cambria" w:hAnsi="Cambria"/>
          <w:b w:val="false"/>
          <w:i w:val="false"/>
          <w:color w:val="000000"/>
          <w:sz w:val="22"/>
        </w:rPr>
        <w:t>1）输入是两个string s1 和 s2，之间就差一个extra character，要求输出这个extra char，地里原题，利用XOR就能做了。</w:t>
      </w:r>
    </w:p>
    <w:p>
      <w:pPr>
        <w:spacing w:after="0"/>
        <w:ind w:left="120"/>
        <w:jc w:val="left"/>
      </w:pPr>
      <w:r>
        <w:rPr>
          <w:rFonts w:ascii="Cambria" w:hAnsi="Cambria"/>
          <w:b w:val="false"/>
          <w:i w:val="false"/>
          <w:color w:val="000000"/>
          <w:sz w:val="22"/>
        </w:rPr>
        <w:t>2）follow up是shuffle其中一个string，但是已经是用XOR了，所以这个题目就直接pass了</w:t>
      </w:r>
    </w:p>
    <w:p>
      <w:pPr>
        <w:spacing w:after="0"/>
        <w:ind w:left="120"/>
        <w:jc w:val="left"/>
      </w:pPr>
      <w:r>
        <w:rPr>
          <w:rFonts w:ascii="Cambria" w:hAnsi="Cambria"/>
          <w:b w:val="false"/>
          <w:i w:val="false"/>
          <w:color w:val="000000"/>
          <w:sz w:val="22"/>
        </w:rPr>
        <w:t>3）再follow up就是说数据量太大怎么办，答MapReduce，又问bottleneck在哪儿，思考了一下说是如果只有一个reducer的话那个reducer就是bottleneck，解决方法就是multi-layer mapreduce</w:t>
      </w:r>
    </w:p>
    <w:p>
      <w:pPr>
        <w:spacing w:after="0"/>
        <w:ind w:left="120"/>
        <w:jc w:val="left"/>
      </w:pPr>
      <w:r>
        <w:br/>
      </w:r>
    </w:p>
    <w:p>
      <w:pPr>
        <w:spacing w:after="0"/>
        <w:ind w:left="120"/>
        <w:jc w:val="left"/>
      </w:pPr>
      <w:r>
        <w:rPr>
          <w:rFonts w:ascii="Cambria" w:hAnsi="Cambria"/>
          <w:b w:val="false"/>
          <w:i w:val="false"/>
          <w:color w:val="000000"/>
          <w:sz w:val="22"/>
        </w:rPr>
        <w:t>第二轮是个大姐，上来让我介绍了一下自己的research，之后就上题目</w:t>
      </w:r>
    </w:p>
    <w:p>
      <w:pPr>
        <w:spacing w:after="0"/>
        <w:ind w:left="120"/>
        <w:jc w:val="left"/>
      </w:pPr>
      <w:r>
        <w:rPr>
          <w:rFonts w:ascii="Cambria" w:hAnsi="Cambria"/>
          <w:b w:val="false"/>
          <w:i w:val="false"/>
          <w:color w:val="000000"/>
          <w:sz w:val="22"/>
        </w:rPr>
        <w:t>1）输入是一个List&lt;Message&gt;，每个Message由&lt;usr, text&gt;组成，问top n word count usr，也就是输出List&lt;String&gt;，list里面是n个usr。我的解法是hashmap统计词频，再用minheap排序，问了一下时间复杂度</w:t>
      </w:r>
    </w:p>
    <w:p>
      <w:pPr>
        <w:spacing w:after="0"/>
        <w:ind w:left="120"/>
        <w:jc w:val="left"/>
      </w:pPr>
      <w:r>
        <w:rPr>
          <w:rFonts w:ascii="Cambria" w:hAnsi="Cambria"/>
          <w:b w:val="false"/>
          <w:i w:val="false"/>
          <w:color w:val="000000"/>
          <w:sz w:val="22"/>
        </w:rPr>
        <w:t>2）followup，在提示下进行了一下优化，每次插入minheap的时候，如果minheap size到了N，先判断一下队列头的元素与当前元素的word count的对比，如果是大于关系则根本不需要插入到minheap中</w:t>
      </w:r>
    </w:p>
    <w:p>
      <w:pPr>
        <w:spacing w:after="0"/>
        <w:ind w:left="120"/>
        <w:jc w:val="left"/>
      </w:pPr>
      <w:r>
        <w:br/>
      </w:r>
    </w:p>
    <w:p>
      <w:pPr>
        <w:spacing w:after="0"/>
        <w:ind w:left="120"/>
        <w:jc w:val="left"/>
      </w:pPr>
      <w:r>
        <w:rPr>
          <w:rFonts w:ascii="Cambria" w:hAnsi="Cambria"/>
          <w:b w:val="false"/>
          <w:i w:val="false"/>
          <w:color w:val="000000"/>
          <w:sz w:val="22"/>
        </w:rPr>
        <w:t>63</w:t>
      </w:r>
    </w:p>
    <w:p>
      <w:pPr>
        <w:spacing w:after="0"/>
        <w:ind w:left="120"/>
        <w:jc w:val="left"/>
      </w:pPr>
      <w:r>
        <w:rPr>
          <w:rFonts w:ascii="Cambria" w:hAnsi="Cambria"/>
          <w:b w:val="false"/>
          <w:i w:val="false"/>
          <w:color w:val="000000"/>
          <w:sz w:val="22"/>
        </w:rPr>
        <w:t>第一轮：国人小哥</w:t>
      </w:r>
    </w:p>
    <w:p>
      <w:pPr>
        <w:spacing w:after="0"/>
        <w:ind w:left="120"/>
        <w:jc w:val="left"/>
      </w:pPr>
      <w:r>
        <w:br/>
      </w:r>
    </w:p>
    <w:p>
      <w:pPr>
        <w:spacing w:after="0"/>
        <w:ind w:left="120"/>
        <w:jc w:val="left"/>
      </w:pPr>
      <w:r>
        <w:rPr>
          <w:rFonts w:ascii="Cambria" w:hAnsi="Cambria"/>
          <w:b w:val="false"/>
          <w:i w:val="false"/>
          <w:color w:val="000000"/>
          <w:sz w:val="22"/>
        </w:rPr>
        <w:t>给一个字典，知道words之间的互相对应关系，然后有一些query比如［“yi mu san fen di”</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qiu zhi hao bang shou”］［“i”</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you”］，返回是否全部对应［true］［false］</w:t>
      </w:r>
    </w:p>
    <w:p>
      <w:pPr>
        <w:spacing w:after="0"/>
        <w:ind w:left="120"/>
        <w:jc w:val="left"/>
      </w:pPr>
      <w:r>
        <w:rPr>
          <w:rFonts w:ascii="Cambria" w:hAnsi="Cambria"/>
          <w:b w:val="false"/>
          <w:i w:val="false"/>
          <w:color w:val="000000"/>
          <w:sz w:val="22"/>
        </w:rPr>
        <w:t>follow up是［“yimusanfendi”</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qiuzhihaobangshou”］［“i”</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you”］判断是否能对应起来，可以用dp做。 word break, 差不多吧，有对应关系所以建个2d array，然后在之前发生过的true‘s的基础上看是否在新位置匹配到。</w:t>
      </w:r>
    </w:p>
    <w:p>
      <w:pPr>
        <w:spacing w:after="0"/>
        <w:ind w:left="120"/>
        <w:jc w:val="left"/>
      </w:pPr>
      <w:r>
        <w:br/>
      </w:r>
    </w:p>
    <w:p>
      <w:pPr>
        <w:spacing w:after="0"/>
        <w:ind w:left="120"/>
        <w:jc w:val="left"/>
      </w:pPr>
      <w:r>
        <w:rPr>
          <w:rFonts w:ascii="Cambria" w:hAnsi="Cambria"/>
          <w:b w:val="false"/>
          <w:i w:val="false"/>
          <w:color w:val="000000"/>
          <w:sz w:val="22"/>
        </w:rPr>
        <w:t>第二轮：国人大哥</w:t>
      </w:r>
    </w:p>
    <w:p>
      <w:pPr>
        <w:spacing w:after="0"/>
        <w:ind w:left="120"/>
        <w:jc w:val="left"/>
      </w:pPr>
      <w:r>
        <w:rPr>
          <w:rFonts w:ascii="Cambria" w:hAnsi="Cambria"/>
          <w:b w:val="false"/>
          <w:i w:val="false"/>
          <w:color w:val="000000"/>
          <w:sz w:val="22"/>
        </w:rPr>
        <w:t>一个年纪稍大的国人，所以几乎全部中文，哎遇到中文面总是答不好。。</w:t>
      </w:r>
    </w:p>
    <w:p>
      <w:pPr>
        <w:spacing w:after="0"/>
        <w:ind w:left="120"/>
        <w:jc w:val="left"/>
      </w:pPr>
      <w:r>
        <w:rPr>
          <w:rFonts w:ascii="Cambria" w:hAnsi="Cambria"/>
          <w:b w:val="false"/>
          <w:i w:val="false"/>
          <w:color w:val="000000"/>
          <w:sz w:val="22"/>
        </w:rPr>
        <w:t>问有一个array，找出sum最大的subarray，要O(n)解</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（午饭，白人小哥，像sheldon一样的，一看就是geek派，尬聊。食堂不错，有健康的选择，味道也还好。）</w:t>
      </w:r>
    </w:p>
    <w:p>
      <w:pPr>
        <w:spacing w:after="0"/>
        <w:ind w:left="120"/>
        <w:jc w:val="left"/>
      </w:pPr>
      <w:r>
        <w:br/>
      </w:r>
    </w:p>
    <w:p>
      <w:pPr>
        <w:spacing w:after="0"/>
        <w:ind w:left="120"/>
        <w:jc w:val="left"/>
      </w:pPr>
      <w:r>
        <w:rPr>
          <w:rFonts w:ascii="Cambria" w:hAnsi="Cambria"/>
          <w:b w:val="false"/>
          <w:i w:val="false"/>
          <w:color w:val="000000"/>
          <w:sz w:val="22"/>
        </w:rPr>
        <w:t>第三轮：黑人小妹／姐姐</w:t>
      </w:r>
    </w:p>
    <w:p>
      <w:pPr>
        <w:spacing w:after="0"/>
        <w:ind w:left="120"/>
        <w:jc w:val="left"/>
      </w:pPr>
      <w:r>
        <w:br/>
      </w:r>
    </w:p>
    <w:p>
      <w:pPr>
        <w:spacing w:after="0"/>
        <w:ind w:left="120"/>
        <w:jc w:val="left"/>
      </w:pPr>
      <w:r>
        <w:rPr>
          <w:rFonts w:ascii="Cambria" w:hAnsi="Cambria"/>
          <w:b w:val="false"/>
          <w:i w:val="false"/>
          <w:color w:val="000000"/>
          <w:sz w:val="22"/>
        </w:rPr>
        <w:t>一个胖胖的但感觉敏捷度max的黑人小妹／姐姐， 问有许多rectangles，maybe overlapped，生成一个uniformly distributed的坐标。</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第四轮：国人小哥</w:t>
      </w:r>
    </w:p>
    <w:p>
      <w:pPr>
        <w:spacing w:after="0"/>
        <w:ind w:left="120"/>
        <w:jc w:val="left"/>
      </w:pPr>
      <w:r>
        <w:rPr>
          <w:rFonts w:ascii="Cambria" w:hAnsi="Cambria"/>
          <w:b w:val="false"/>
          <w:i w:val="false"/>
          <w:color w:val="000000"/>
          <w:sz w:val="22"/>
        </w:rPr>
        <w:t>又是国人，这个小哥没有上午的两个认真，基本处于我自己写，他偶尔问一句，题目也一直在往可以写代码的方向变。。最后就写了一个linked list of ranges ｛［0，1］，［2，5］，［7，8］，…，［k, m］｝判断0~n有没有全部被覆盖，还有modify这个array，往里面加一个［l，p］range这样。</w:t>
      </w:r>
    </w:p>
    <w:p>
      <w:pPr>
        <w:spacing w:after="0"/>
        <w:ind w:left="120"/>
        <w:jc w:val="left"/>
      </w:pPr>
      <w:r>
        <w:br/>
      </w:r>
    </w:p>
    <w:p>
      <w:pPr>
        <w:spacing w:after="0"/>
        <w:ind w:left="120"/>
        <w:jc w:val="left"/>
      </w:pPr>
      <w:r>
        <w:rPr>
          <w:rFonts w:ascii="Cambria" w:hAnsi="Cambria"/>
          <w:b w:val="false"/>
          <w:i w:val="false"/>
          <w:color w:val="000000"/>
          <w:sz w:val="22"/>
        </w:rPr>
        <w:t>64</w:t>
      </w:r>
    </w:p>
    <w:p>
      <w:pPr>
        <w:spacing w:after="0"/>
        <w:ind w:left="120"/>
        <w:jc w:val="left"/>
      </w:pPr>
      <w:r>
        <w:rPr>
          <w:rFonts w:ascii="Cambria" w:hAnsi="Cambria"/>
          <w:b w:val="false"/>
          <w:i w:val="false"/>
          <w:color w:val="000000"/>
          <w:sz w:val="22"/>
        </w:rPr>
        <w:t>1） 给1组string pair：&lt;movie, film&gt;， &lt;rating, review&gt;。。。一个pair里的单词代表一个意思，然后又有一组string pair： &lt;"action movie rating","action film review"&gt;, &lt;"action movie","sports film"&gt;,... 要求判断这组string pair里的每两个查询是否指的是一个意思，要求是一一对应的单词都是一个一次才行。.</w:t>
      </w:r>
    </w:p>
    <w:p>
      <w:pPr>
        <w:spacing w:after="0"/>
        <w:ind w:left="120"/>
        <w:jc w:val="left"/>
      </w:pPr>
      <w:r>
        <w:rPr>
          <w:rFonts w:ascii="Cambria" w:hAnsi="Cambria"/>
          <w:b w:val="false"/>
          <w:i w:val="false"/>
          <w:color w:val="000000"/>
          <w:sz w:val="22"/>
        </w:rPr>
        <w:t>follow up是如果相同意思的单词是传递的</w:t>
      </w:r>
    </w:p>
    <w:p>
      <w:pPr>
        <w:spacing w:after="0"/>
        <w:ind w:left="120"/>
        <w:jc w:val="left"/>
      </w:pPr>
      <w:r>
        <w:br/>
      </w:r>
    </w:p>
    <w:p>
      <w:pPr>
        <w:spacing w:after="0"/>
        <w:ind w:left="120"/>
        <w:jc w:val="left"/>
      </w:pPr>
      <w:r>
        <w:rPr>
          <w:rFonts w:ascii="Cambria" w:hAnsi="Cambria"/>
          <w:b w:val="false"/>
          <w:i w:val="false"/>
          <w:color w:val="000000"/>
          <w:sz w:val="22"/>
        </w:rPr>
        <w:t>2)  第一个问题是给一个string，你可以任意shuffle和删除字母，输出最长的panlidrome</w:t>
      </w:r>
    </w:p>
    <w:p>
      <w:pPr>
        <w:spacing w:after="0"/>
        <w:ind w:left="120"/>
        <w:jc w:val="left"/>
      </w:pPr>
      <w:r>
        <w:rPr>
          <w:rFonts w:ascii="Cambria" w:hAnsi="Cambria"/>
          <w:b w:val="false"/>
          <w:i w:val="false"/>
          <w:color w:val="000000"/>
          <w:sz w:val="22"/>
        </w:rPr>
        <w:t>     第二个问题是利特扣得 尔意零。不过可能会不停地再加prerequisite pairs， 要求每次加完都输出顺序。</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65</w:t>
      </w:r>
    </w:p>
    <w:p>
      <w:pPr>
        <w:spacing w:after="0"/>
        <w:ind w:left="120"/>
        <w:jc w:val="left"/>
      </w:pPr>
      <w:r>
        <w:rPr>
          <w:rFonts w:ascii="Cambria" w:hAnsi="Cambria"/>
          <w:b w:val="false"/>
          <w:i w:val="false"/>
          <w:color w:val="000000"/>
          <w:sz w:val="22"/>
        </w:rPr>
        <w:t>R1</w:t>
      </w:r>
    </w:p>
    <w:p>
      <w:pPr>
        <w:numPr>
          <w:ilvl w:val="0"/>
          <w:numId w:val="27"/>
        </w:numPr>
        <w:spacing w:after="0"/>
        <w:jc w:val="left"/>
      </w:pPr>
      <w:r>
        <w:rPr>
          <w:rFonts w:ascii="Cambria" w:hAnsi="Cambria"/>
          <w:b w:val="false"/>
          <w:i w:val="false"/>
          <w:color w:val="000000"/>
          <w:sz w:val="22"/>
        </w:rPr>
        <w:t>算法</w:t>
      </w:r>
    </w:p>
    <w:p>
      <w:pPr>
        <w:numPr>
          <w:ilvl w:val="0"/>
          <w:numId w:val="27"/>
        </w:numPr>
        <w:spacing w:after="0"/>
        <w:jc w:val="left"/>
      </w:pPr>
      <w:r>
        <w:rPr>
          <w:rFonts w:ascii="Cambria" w:hAnsi="Cambria"/>
          <w:b w:val="false"/>
          <w:i w:val="false"/>
          <w:color w:val="000000"/>
          <w:sz w:val="22"/>
        </w:rPr>
        <w:t>1/ # of islands</w:t>
      </w:r>
    </w:p>
    <w:p>
      <w:pPr>
        <w:numPr>
          <w:ilvl w:val="0"/>
          <w:numId w:val="27"/>
        </w:numPr>
        <w:spacing w:after="0"/>
        <w:jc w:val="left"/>
      </w:pPr>
      <w:r>
        <w:rPr>
          <w:rFonts w:ascii="Cambria" w:hAnsi="Cambria"/>
          <w:b w:val="false"/>
          <w:i w:val="false"/>
          <w:color w:val="000000"/>
          <w:sz w:val="22"/>
        </w:rPr>
        <w:t>2/ 买卖股票1</w:t>
      </w:r>
    </w:p>
    <w:p>
      <w:pPr>
        <w:numPr>
          <w:ilvl w:val="0"/>
          <w:numId w:val="27"/>
        </w:numPr>
        <w:spacing w:after="0"/>
        <w:jc w:val="left"/>
      </w:pPr>
      <w:r>
        <w:rPr>
          <w:rFonts w:ascii="Cambria" w:hAnsi="Cambria"/>
          <w:b w:val="false"/>
          <w:i w:val="false"/>
          <w:color w:val="000000"/>
          <w:sz w:val="22"/>
        </w:rPr>
        <w:t>设计</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w:t>
      </w:r>
    </w:p>
    <w:p>
      <w:pPr>
        <w:numPr>
          <w:ilvl w:val="0"/>
          <w:numId w:val="27"/>
        </w:numPr>
        <w:spacing w:after="0"/>
        <w:jc w:val="left"/>
      </w:pPr>
      <w:r>
        <w:rPr>
          <w:rFonts w:ascii="Cambria" w:hAnsi="Cambria"/>
          <w:b w:val="false"/>
          <w:i w:val="false"/>
          <w:color w:val="000000"/>
          <w:sz w:val="22"/>
        </w:rPr>
        <w:t>1/ design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user id" for the third party developer of Google given that they may sometimes need to acquire user information from Google. more info on 1point3acres.com</w:t>
      </w:r>
    </w:p>
    <w:p>
      <w:pPr>
        <w:numPr>
          <w:ilvl w:val="1"/>
          <w:numId w:val="27"/>
        </w:numPr>
        <w:spacing w:after="0"/>
        <w:jc w:val="left"/>
      </w:pPr>
      <w:r>
        <w:rPr>
          <w:rFonts w:ascii="Cambria" w:hAnsi="Cambria"/>
          <w:b w:val="false"/>
          <w:i w:val="false"/>
          <w:color w:val="000000"/>
          <w:sz w:val="22"/>
        </w:rPr>
        <w:t>不是很理解考点，lz提到了加密google内部使用的用户名再传给third party</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被指出仍存在信息泄露的风险).</w:t>
      </w:r>
    </w:p>
    <w:p>
      <w:pPr>
        <w:spacing w:after="0"/>
        <w:ind w:left="120"/>
        <w:jc w:val="left"/>
      </w:pPr>
      <w:r>
        <w:rPr>
          <w:rFonts w:ascii="Cambria" w:hAnsi="Cambria"/>
          <w:b w:val="false"/>
          <w:i w:val="false"/>
          <w:color w:val="000000"/>
          <w:sz w:val="22"/>
        </w:rPr>
        <w:t>R2</w:t>
      </w:r>
    </w:p>
    <w:p>
      <w:pPr>
        <w:numPr>
          <w:ilvl w:val="0"/>
          <w:numId w:val="28"/>
        </w:numPr>
        <w:spacing w:after="0"/>
        <w:jc w:val="left"/>
      </w:pPr>
      <w:r>
        <w:rPr>
          <w:rFonts w:ascii="Cambria" w:hAnsi="Cambria"/>
          <w:b w:val="false"/>
          <w:i w:val="false"/>
          <w:color w:val="000000"/>
          <w:sz w:val="22"/>
        </w:rPr>
        <w:t>设计</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面向对象). 1point3acres.com/bbs</w:t>
      </w:r>
    </w:p>
    <w:p>
      <w:pPr>
        <w:numPr>
          <w:ilvl w:val="0"/>
          <w:numId w:val="28"/>
        </w:numPr>
        <w:spacing w:after="0"/>
        <w:jc w:val="left"/>
      </w:pPr>
      <w:r>
        <w:rPr>
          <w:rFonts w:ascii="Cambria" w:hAnsi="Cambria"/>
          <w:b w:val="false"/>
          <w:i w:val="false"/>
          <w:color w:val="000000"/>
          <w:sz w:val="22"/>
        </w:rPr>
        <w:t>1/ design garage gate controller</w:t>
      </w:r>
    </w:p>
    <w:p>
      <w:pPr>
        <w:numPr>
          <w:ilvl w:val="1"/>
          <w:numId w:val="28"/>
        </w:numPr>
        <w:spacing w:after="0"/>
        <w:jc w:val="left"/>
      </w:pPr>
      <w:r>
        <w:rPr>
          <w:rFonts w:ascii="Cambria" w:hAnsi="Cambria"/>
          <w:b w:val="false"/>
          <w:i w:val="false"/>
          <w:color w:val="000000"/>
          <w:sz w:val="22"/>
        </w:rPr>
        <w:t>未给任何其他信息，需要自己想use case, class variable, class methods</w:t>
      </w:r>
    </w:p>
    <w:p>
      <w:pPr>
        <w:numPr>
          <w:ilvl w:val="1"/>
          <w:numId w:val="28"/>
        </w:numPr>
        <w:spacing w:after="0"/>
        <w:jc w:val="left"/>
      </w:pPr>
      <w:r>
        <w:rPr>
          <w:rFonts w:ascii="Cambria" w:hAnsi="Cambria"/>
          <w:b w:val="false"/>
          <w:i w:val="false"/>
          <w:color w:val="000000"/>
          <w:sz w:val="22"/>
        </w:rPr>
        <w:t>我写了一个class可以支持gate open/close/pause</w:t>
      </w:r>
    </w:p>
    <w:p>
      <w:pPr>
        <w:spacing w:after="0"/>
        <w:ind w:left="120"/>
        <w:jc w:val="left"/>
      </w:pPr>
      <w:r>
        <w:rPr>
          <w:rFonts w:ascii="Cambria" w:hAnsi="Cambria"/>
          <w:b w:val="false"/>
          <w:i w:val="false"/>
          <w:color w:val="000000"/>
          <w:sz w:val="22"/>
        </w:rPr>
        <w:t>R3</w:t>
      </w:r>
    </w:p>
    <w:p>
      <w:pPr>
        <w:numPr>
          <w:ilvl w:val="0"/>
          <w:numId w:val="29"/>
        </w:numPr>
        <w:spacing w:after="0"/>
        <w:jc w:val="left"/>
      </w:pPr>
      <w:r>
        <w:rPr>
          <w:rFonts w:ascii="Cambria" w:hAnsi="Cambria"/>
          <w:b w:val="false"/>
          <w:i w:val="false"/>
          <w:color w:val="000000"/>
          <w:sz w:val="22"/>
        </w:rPr>
        <w:t>算法</w:t>
      </w:r>
    </w:p>
    <w:p>
      <w:pPr>
        <w:numPr>
          <w:ilvl w:val="0"/>
          <w:numId w:val="29"/>
        </w:numPr>
        <w:spacing w:after="0"/>
        <w:jc w:val="left"/>
      </w:pPr>
      <w:r>
        <w:rPr>
          <w:rFonts w:ascii="Cambria" w:hAnsi="Cambria"/>
          <w:b w:val="false"/>
          <w:i w:val="false"/>
          <w:color w:val="000000"/>
          <w:sz w:val="22"/>
        </w:rPr>
        <w:t>1/ Given a vector of replacements and the original string, return processed string</w:t>
      </w:r>
    </w:p>
    <w:p>
      <w:pPr>
        <w:numPr>
          <w:ilvl w:val="1"/>
          <w:numId w:val="29"/>
        </w:numPr>
        <w:spacing w:after="0"/>
        <w:jc w:val="left"/>
      </w:pPr>
      <w:r>
        <w:rPr>
          <w:rFonts w:ascii="Cambria" w:hAnsi="Cambria"/>
          <w:b w:val="false"/>
          <w:i w:val="false"/>
          <w:color w:val="000000"/>
          <w:sz w:val="22"/>
        </w:rPr>
        <w:t>replacement 是针对original string的一种替换操作。Replacement包含两个string和一个int。 一个string为需要被替换的字符串，另一个为替换的字符串， int为被替换字符串在original string的位置. </w:t>
      </w:r>
    </w:p>
    <w:p>
      <w:pPr>
        <w:numPr>
          <w:ilvl w:val="1"/>
          <w:numId w:val="29"/>
        </w:numPr>
        <w:spacing w:after="0"/>
        <w:jc w:val="left"/>
      </w:pPr>
      <w:r>
        <w:rPr>
          <w:rFonts w:ascii="Cambria" w:hAnsi="Cambria"/>
          <w:b w:val="false"/>
          <w:i w:val="false"/>
          <w:color w:val="000000"/>
          <w:sz w:val="22"/>
        </w:rPr>
        <w:t>replacements已按照每replacement中的int从小到大排列好.</w:t>
      </w:r>
    </w:p>
    <w:p>
      <w:pPr>
        <w:numPr>
          <w:ilvl w:val="1"/>
          <w:numId w:val="29"/>
        </w:numPr>
        <w:spacing w:after="0"/>
        <w:jc w:val="left"/>
      </w:pPr>
      <w:r>
        <w:rPr>
          <w:rFonts w:ascii="Cambria" w:hAnsi="Cambria"/>
          <w:b w:val="false"/>
          <w:i w:val="false"/>
          <w:color w:val="000000"/>
          <w:sz w:val="22"/>
        </w:rPr>
        <w:t>T(n) = O(n), n = length of original string</w:t>
      </w:r>
    </w:p>
    <w:p>
      <w:pPr>
        <w:numPr>
          <w:ilvl w:val="1"/>
          <w:numId w:val="29"/>
        </w:numPr>
        <w:spacing w:after="0"/>
        <w:jc w:val="left"/>
      </w:pPr>
      <w:r>
        <w:rPr>
          <w:rFonts w:ascii="Cambria" w:hAnsi="Cambria"/>
          <w:b w:val="false"/>
          <w:i w:val="false"/>
          <w:color w:val="000000"/>
          <w:sz w:val="22"/>
        </w:rPr>
        <w:t>. 鐗涗汉浜戦泦,涓€浜╀笁鍒嗗湴</w:t>
      </w:r>
    </w:p>
    <w:p>
      <w:pPr>
        <w:numPr>
          <w:ilvl w:val="1"/>
          <w:numId w:val="29"/>
        </w:numPr>
        <w:spacing w:after="0"/>
        <w:jc w:val="left"/>
      </w:pPr>
      <w:r>
        <w:rPr>
          <w:rFonts w:ascii="Cambria" w:hAnsi="Cambria"/>
          <w:b w:val="false"/>
          <w:i w:val="false"/>
          <w:color w:val="000000"/>
          <w:sz w:val="22"/>
        </w:rPr>
        <w:t>R4</w:t>
      </w:r>
    </w:p>
    <w:p>
      <w:pPr>
        <w:numPr>
          <w:ilvl w:val="0"/>
          <w:numId w:val="29"/>
        </w:numPr>
        <w:spacing w:after="0"/>
        <w:jc w:val="left"/>
      </w:pPr>
      <w:r>
        <w:rPr>
          <w:rFonts w:ascii="Cambria" w:hAnsi="Cambria"/>
          <w:b w:val="false"/>
          <w:i w:val="false"/>
          <w:color w:val="000000"/>
          <w:sz w:val="22"/>
        </w:rPr>
        <w:t>算法. more info on 1point3acres.com</w:t>
      </w:r>
    </w:p>
    <w:p>
      <w:pPr>
        <w:numPr>
          <w:ilvl w:val="0"/>
          <w:numId w:val="29"/>
        </w:numPr>
        <w:spacing w:after="0"/>
        <w:jc w:val="left"/>
      </w:pPr>
      <w:r>
        <w:rPr>
          <w:rFonts w:ascii="Cambria" w:hAnsi="Cambria"/>
          <w:b w:val="false"/>
          <w:i w:val="false"/>
          <w:color w:val="000000"/>
          <w:sz w:val="22"/>
        </w:rPr>
        <w:t>1/ Merge k sorted list</w:t>
      </w:r>
    </w:p>
    <w:p>
      <w:pPr>
        <w:numPr>
          <w:ilvl w:val="1"/>
          <w:numId w:val="30"/>
        </w:numPr>
        <w:spacing w:after="0"/>
        <w:jc w:val="left"/>
      </w:pPr>
      <w:r>
        <w:rPr>
          <w:rFonts w:ascii="Cambria" w:hAnsi="Cambria"/>
          <w:b w:val="false"/>
          <w:i w:val="false"/>
          <w:color w:val="000000"/>
          <w:sz w:val="22"/>
        </w:rPr>
        <w:t>口述三种解法后面试官直接进入下一题，未编程</w:t>
      </w:r>
    </w:p>
    <w:p>
      <w:pPr>
        <w:numPr>
          <w:ilvl w:val="1"/>
          <w:numId w:val="30"/>
        </w:numPr>
        <w:spacing w:after="0"/>
        <w:jc w:val="left"/>
      </w:pPr>
      <w:r>
        <w:rPr>
          <w:rFonts w:ascii="Cambria" w:hAnsi="Cambria"/>
          <w:b w:val="false"/>
          <w:i w:val="false"/>
          <w:color w:val="000000"/>
          <w:sz w:val="22"/>
        </w:rPr>
        <w:t>2/ Given a string with format of</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 hex numbertexta hex numbertext....", extract and concat all texts.</w:t>
      </w:r>
    </w:p>
    <w:p>
      <w:pPr>
        <w:numPr>
          <w:ilvl w:val="1"/>
          <w:numId w:val="30"/>
        </w:numPr>
        <w:spacing w:after="0"/>
        <w:jc w:val="left"/>
      </w:pPr>
      <w:r>
        <w:rPr>
          <w:rFonts w:ascii="Cambria" w:hAnsi="Cambria"/>
          <w:b w:val="false"/>
          <w:i w:val="false"/>
          <w:color w:val="000000"/>
          <w:sz w:val="22"/>
        </w:rPr>
        <w:t>最开始没听清字符串, 以为是"headertext..." </w:t>
      </w:r>
    </w:p>
    <w:p>
      <w:pPr>
        <w:numPr>
          <w:ilvl w:val="1"/>
          <w:numId w:val="30"/>
        </w:numPr>
        <w:spacing w:after="0"/>
        <w:jc w:val="left"/>
      </w:pPr>
      <w:r>
        <w:rPr>
          <w:rFonts w:ascii="Cambria" w:hAnsi="Cambria"/>
          <w:b w:val="false"/>
          <w:i w:val="false"/>
          <w:color w:val="000000"/>
          <w:sz w:val="22"/>
        </w:rPr>
        <w:t>用了split("\r\n")来分割string, 被指出是多余操作</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被要求improve O(2n) solution 到O(n) solution)</w:t>
      </w:r>
    </w:p>
    <w:p>
      <w:pPr>
        <w:numPr>
          <w:ilvl w:val="1"/>
          <w:numId w:val="30"/>
        </w:numPr>
        <w:spacing w:after="0"/>
        <w:jc w:val="left"/>
      </w:pPr>
      <w:r>
        <w:rPr>
          <w:rFonts w:ascii="Cambria" w:hAnsi="Cambria"/>
          <w:b w:val="false"/>
          <w:i w:val="false"/>
          <w:color w:val="000000"/>
          <w:sz w:val="22"/>
        </w:rPr>
        <w:t>后来在面试官澄清后发现其实是让提取 HTTP packet的message body。面试官在出题时并没有说明字符串中的hex代表下一段text的长度。</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66</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题目背景是Hypergraph, 给一个hypergraph H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X,E), 每个node X有个weight value，假设存在一个method， 输入是一个edge的两个顶点的w1，w2，输出可以是任意两个weights, w3, w4, 并且满足w3 + w4 = w1 + w2。请设计一个算法，只使用上述method，使得所有顶点的weight值相等，调用method的次数越少越好。</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输入一系列点的坐标，返回面积最小的长方形的坐标</w:t>
      </w:r>
    </w:p>
    <w:p>
      <w:pPr>
        <w:spacing w:after="0"/>
        <w:ind w:left="120"/>
        <w:jc w:val="left"/>
      </w:pPr>
      <w:r>
        <w:rPr>
          <w:rFonts w:ascii="Cambria" w:hAnsi="Cambria"/>
          <w:b w:val="false"/>
          <w:i w:val="false"/>
          <w:color w:val="000000"/>
          <w:sz w:val="22"/>
        </w:rPr>
        <w:t>    第二题，我当时的思路是先构造两个HashMap，一个都有相同的x，一个都有相同的y，然后从中再找长方形。不过当时没有写完</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题目的背景是围棋，输入一个当前棋盘，问白棋或黑棋可以落子的地方有多少个</w:t>
      </w:r>
    </w:p>
    <w:p>
      <w:pPr>
        <w:spacing w:after="0"/>
        <w:ind w:left="120"/>
        <w:jc w:val="left"/>
      </w:pPr>
      <w:r>
        <w:rPr>
          <w:rFonts w:ascii="Cambria" w:hAnsi="Cambria"/>
          <w:b w:val="false"/>
          <w:i w:val="false"/>
          <w:color w:val="000000"/>
          <w:sz w:val="22"/>
        </w:rPr>
        <w:t>    </w:t>
      </w:r>
    </w:p>
    <w:p>
      <w:pPr>
        <w:numPr>
          <w:ilvl w:val="0"/>
          <w:numId w:val="31"/>
        </w:numPr>
        <w:spacing w:after="0"/>
        <w:jc w:val="left"/>
      </w:pPr>
      <w:r>
        <w:rPr>
          <w:rFonts w:ascii="Cambria" w:hAnsi="Cambria"/>
          <w:b w:val="false"/>
          <w:i w:val="false"/>
          <w:color w:val="000000"/>
          <w:sz w:val="22"/>
        </w:rPr>
        <w:t>给一个一维数组，由若干0，若干1，和若干0组成，给任意一个1所在的位置，求出1的起始位置和终止位置。</w:t>
      </w:r>
    </w:p>
    <w:p>
      <w:pPr>
        <w:numPr>
          <w:ilvl w:val="0"/>
          <w:numId w:val="31"/>
        </w:numPr>
        <w:spacing w:after="0"/>
        <w:jc w:val="left"/>
      </w:pPr>
      <w:r>
        <w:rPr>
          <w:rFonts w:ascii="Cambria" w:hAnsi="Cambria"/>
          <w:b w:val="false"/>
          <w:i w:val="false"/>
          <w:color w:val="000000"/>
          <w:sz w:val="22"/>
        </w:rPr>
        <w:t>给一个二维数组，其中的1可以连成一条任意路径，其他的是0，求最左边和最右边的1的列数。</w:t>
      </w:r>
    </w:p>
    <w:p>
      <w:pPr>
        <w:spacing w:after="0"/>
        <w:ind w:left="120"/>
        <w:jc w:val="left"/>
      </w:pPr>
      <w:r>
        <w:br/>
      </w:r>
    </w:p>
    <w:p>
      <w:pPr>
        <w:spacing w:after="0"/>
        <w:ind w:left="120"/>
        <w:jc w:val="left"/>
      </w:pPr>
      <w:r>
        <w:rPr>
          <w:rFonts w:ascii="Cambria" w:hAnsi="Cambria"/>
          <w:b w:val="false"/>
          <w:i w:val="false"/>
          <w:color w:val="000000"/>
          <w:sz w:val="22"/>
        </w:rPr>
        <w:t>给一个长长的单词表和其中一个待guess的单词T, 所有的单词长度一样，给一个method，输入任意一个单词W，返回有几个字母和单词T相同，次序和所在位置均相同才叫相同。请设计一个算法，只调用上述method，找出这个单词T。</w:t>
      </w:r>
    </w:p>
    <w:p>
      <w:pPr>
        <w:spacing w:after="0"/>
        <w:ind w:left="120"/>
        <w:jc w:val="left"/>
      </w:pPr>
      <w:r>
        <w:rPr>
          <w:rFonts w:ascii="Cambria" w:hAnsi="Cambria"/>
          <w:b w:val="false"/>
          <w:i w:val="false"/>
          <w:color w:val="000000"/>
          <w:sz w:val="22"/>
        </w:rPr>
        <w:t>我的解法是，先初始化求一个矩阵，给出单词表中任意两个单词之间match的字母有几个，然后去试第一个单词，调用那个method，得到一个数n，从矩阵里找出和第一个单词match有n个字母的单词表，recursively调用上述方法直到找出来。</w:t>
      </w:r>
    </w:p>
    <w:p>
      <w:pPr>
        <w:spacing w:after="0"/>
        <w:ind w:left="120"/>
        <w:jc w:val="left"/>
      </w:pPr>
      <w:r>
        <w:rPr>
          <w:rFonts w:ascii="Cambria" w:hAnsi="Cambria"/>
          <w:b w:val="false"/>
          <w:i w:val="false"/>
          <w:color w:val="000000"/>
          <w:sz w:val="22"/>
        </w:rPr>
        <w:t>所有单词先编一个Trie Tree，然后开始搜索</w:t>
      </w:r>
    </w:p>
    <w:p>
      <w:pPr>
        <w:spacing w:after="0"/>
        <w:ind w:left="120"/>
        <w:jc w:val="left"/>
      </w:pPr>
      <w:r>
        <w:rPr>
          <w:rFonts w:ascii="Cambria" w:hAnsi="Cambria"/>
          <w:b w:val="false"/>
          <w:i w:val="false"/>
          <w:color w:val="000000"/>
          <w:sz w:val="22"/>
        </w:rPr>
        <w:t>每次一个点传入一个已经匹配的字符串，在一开始的根节点的时候这个字符串为空</w:t>
      </w:r>
    </w:p>
    <w:p>
      <w:pPr>
        <w:spacing w:after="0"/>
        <w:ind w:left="120"/>
        <w:jc w:val="left"/>
      </w:pPr>
      <w:r>
        <w:rPr>
          <w:rFonts w:ascii="Cambria" w:hAnsi="Cambria"/>
          <w:b w:val="false"/>
          <w:i w:val="false"/>
          <w:color w:val="000000"/>
          <w:sz w:val="22"/>
        </w:rPr>
        <w:t>然后对每个点，尝试使用已经匹配的字符串+上节点代表的字母进行匹配，比如根节点有‘a’,'c','e'3个字母，那么就用‘a’，‘c'’，‘e’分别去匹配，然后肯定有一个method方法得到的返回值比其他返回值大1（说明匹配前缀成功），然后把这个匹配成功的字符假如已经匹配的字符串，比如这里‘a’成功，就搜索‘a’对应的子节点，然后继续搜索'a'的子节点</w:t>
      </w:r>
    </w:p>
    <w:p>
      <w:pPr>
        <w:spacing w:after="0"/>
        <w:ind w:left="120"/>
        <w:jc w:val="left"/>
      </w:pPr>
      <w:r>
        <w:rPr>
          <w:rFonts w:ascii="Cambria" w:hAnsi="Cambria"/>
          <w:b w:val="false"/>
          <w:i w:val="false"/>
          <w:color w:val="000000"/>
          <w:sz w:val="22"/>
        </w:rPr>
        <w:t>如果到某一个节点，他的所有子节点调用method的返回值都一样，那么说明当前节点就是需要匹配的单词，返回就可以</w:t>
      </w:r>
    </w:p>
    <w:p>
      <w:pPr>
        <w:spacing w:after="0"/>
        <w:ind w:left="120"/>
        <w:jc w:val="left"/>
      </w:pPr>
      <w:r>
        <w:br/>
      </w:r>
    </w:p>
    <w:p>
      <w:pPr>
        <w:spacing w:after="0"/>
        <w:ind w:left="120"/>
        <w:jc w:val="left"/>
      </w:pPr>
      <w:r>
        <w:rPr>
          <w:rFonts w:ascii="Cambria" w:hAnsi="Cambria"/>
          <w:b w:val="false"/>
          <w:i w:val="false"/>
          <w:color w:val="000000"/>
          <w:sz w:val="22"/>
        </w:rPr>
        <w:t>67</w:t>
      </w:r>
    </w:p>
    <w:p>
      <w:pPr>
        <w:spacing w:after="0"/>
        <w:ind w:left="120"/>
        <w:jc w:val="left"/>
      </w:pPr>
      <w:r>
        <w:rPr>
          <w:rFonts w:ascii="Cambria" w:hAnsi="Cambria"/>
          <w:b w:val="false"/>
          <w:i w:val="false"/>
          <w:color w:val="000000"/>
          <w:sz w:val="22"/>
        </w:rPr>
        <w:t>第一轮：中国老哥：一个字典（String的Array），一个input word，可以删除input word中的任意个字符，问是否能进行这样的操作使得变成字典中的一个word。.</w:t>
      </w:r>
    </w:p>
    <w:p>
      <w:pPr>
        <w:spacing w:after="0"/>
        <w:ind w:left="120"/>
        <w:jc w:val="left"/>
      </w:pPr>
      <w:r>
        <w:rPr>
          <w:rFonts w:ascii="Cambria" w:hAnsi="Cambria"/>
          <w:b w:val="false"/>
          <w:i w:val="false"/>
          <w:color w:val="000000"/>
          <w:sz w:val="22"/>
        </w:rPr>
        <w:t>上来直接trie加dfs...老哥没有反应过来，然后想了另外一种方法，类似two pointer；分析了一下两种方法的时间复杂度，然后把这两个都写出来，讨论什么时候用哪一种合适。</w:t>
      </w:r>
    </w:p>
    <w:p>
      <w:pPr>
        <w:numPr>
          <w:ilvl w:val="0"/>
          <w:numId w:val="32"/>
        </w:numPr>
        <w:spacing w:after="0"/>
        <w:jc w:val="left"/>
      </w:pPr>
      <w:r>
        <w:rPr>
          <w:rFonts w:ascii="Cambria" w:hAnsi="Cambria"/>
          <w:b w:val="false"/>
          <w:i w:val="false"/>
          <w:color w:val="000000"/>
          <w:sz w:val="22"/>
        </w:rPr>
        <w:t>LC 524</w:t>
      </w:r>
    </w:p>
    <w:p>
      <w:pPr>
        <w:spacing w:after="0"/>
        <w:ind w:left="120"/>
        <w:jc w:val="left"/>
      </w:pPr>
      <w:r>
        <w:rPr>
          <w:rFonts w:ascii="Cambria" w:hAnsi="Cambria"/>
          <w:b w:val="false"/>
          <w:i w:val="false"/>
          <w:color w:val="000000"/>
          <w:sz w:val="22"/>
        </w:rPr>
        <w:t>具体题目是这样的，m*n个房子，相邻屋子上都有门，门上有的有锁……你一开始有一些钥匙，屋子里可以捡到钥匙，每个钥匙都有对应开的门……</w:t>
      </w:r>
    </w:p>
    <w:p>
      <w:pPr>
        <w:spacing w:after="0"/>
        <w:ind w:left="120"/>
        <w:jc w:val="left"/>
      </w:pPr>
      <w:r>
        <w:rPr>
          <w:rFonts w:ascii="Cambria" w:hAnsi="Cambria"/>
          <w:b w:val="false"/>
          <w:i w:val="false"/>
          <w:color w:val="000000"/>
          <w:sz w:val="22"/>
        </w:rPr>
        <w:t>问如何表示这些房子，门，钥匙……以及写一个函数返回是否能从某一个房间走到另一个房间……</w:t>
      </w:r>
    </w:p>
    <w:p>
      <w:pPr>
        <w:spacing w:after="0"/>
        <w:ind w:left="120"/>
        <w:jc w:val="left"/>
      </w:pPr>
      <w:r>
        <w:rPr>
          <w:rFonts w:ascii="Cambria" w:hAnsi="Cambria"/>
          <w:b w:val="false"/>
          <w:i w:val="false"/>
          <w:color w:val="000000"/>
          <w:sz w:val="22"/>
        </w:rPr>
        <w:t>比较复杂，我写了一个loop，每次用dfs，尽量走，记录路上获得的钥匙和遇到的锁上的门……</w:t>
      </w:r>
    </w:p>
    <w:p>
      <w:pPr>
        <w:spacing w:after="0"/>
        <w:ind w:left="120"/>
        <w:jc w:val="left"/>
      </w:pPr>
      <w:r>
        <w:rPr>
          <w:rFonts w:ascii="Cambria" w:hAnsi="Cambria"/>
          <w:b w:val="false"/>
          <w:i w:val="false"/>
          <w:color w:val="000000"/>
          <w:sz w:val="22"/>
        </w:rPr>
        <w:t>然后下一次先判断是否可以用新得到的钥匙打开锁上的门，如果可以，作为dfs新的起始点。</w:t>
      </w:r>
    </w:p>
    <w:p>
      <w:pPr>
        <w:spacing w:after="0"/>
        <w:ind w:left="120"/>
        <w:jc w:val="left"/>
      </w:pPr>
      <w:r>
        <w:rPr>
          <w:rFonts w:ascii="Cambria" w:hAnsi="Cambria"/>
          <w:b w:val="false"/>
          <w:i w:val="false"/>
          <w:color w:val="000000"/>
          <w:sz w:val="22"/>
        </w:rPr>
        <w:t>从这些起始点dfs，把获得的钥匙组合起来，把遇到的门组合起来……</w:t>
      </w:r>
    </w:p>
    <w:p>
      <w:pPr>
        <w:spacing w:after="0"/>
        <w:ind w:left="120"/>
        <w:jc w:val="left"/>
      </w:pPr>
      <w:r>
        <w:rPr>
          <w:rFonts w:ascii="Cambria" w:hAnsi="Cambria"/>
          <w:b w:val="false"/>
          <w:i w:val="false"/>
          <w:color w:val="000000"/>
          <w:sz w:val="22"/>
        </w:rPr>
        <w:t>然后继续开门……获得新的起始点，周而复始……如果遇到了目标点，返回true；</w:t>
      </w:r>
    </w:p>
    <w:p>
      <w:pPr>
        <w:spacing w:after="0"/>
        <w:ind w:left="120"/>
        <w:jc w:val="left"/>
      </w:pPr>
      <w:r>
        <w:rPr>
          <w:rFonts w:ascii="Cambria" w:hAnsi="Cambria"/>
          <w:b w:val="false"/>
          <w:i w:val="false"/>
          <w:color w:val="000000"/>
          <w:sz w:val="22"/>
        </w:rPr>
        <w:t>和三姐解释了半天，她说不work...出了几个test case，我表示都能work，她还是说不work……争论了半天然后时间结束了……</w:t>
      </w:r>
    </w:p>
    <w:p>
      <w:pPr>
        <w:spacing w:after="0"/>
        <w:ind w:left="120"/>
        <w:jc w:val="left"/>
      </w:pPr>
      <w:r>
        <w:rPr>
          <w:rFonts w:ascii="Cambria" w:hAnsi="Cambria"/>
          <w:b w:val="false"/>
          <w:i w:val="false"/>
          <w:color w:val="000000"/>
          <w:sz w:val="22"/>
        </w:rPr>
        <w:t>要是挂掉了应该就是这一轮的问题吧。总之被三姐草翻在地</w:t>
      </w:r>
    </w:p>
    <w:p>
      <w:pPr>
        <w:spacing w:after="0"/>
        <w:ind w:left="120"/>
        <w:jc w:val="left"/>
      </w:pPr>
      <w:r>
        <w:br/>
      </w:r>
    </w:p>
    <w:p>
      <w:pPr>
        <w:spacing w:after="0"/>
        <w:ind w:left="120"/>
        <w:jc w:val="left"/>
      </w:pPr>
      <w:r>
        <w:rPr>
          <w:rFonts w:ascii="Cambria" w:hAnsi="Cambria"/>
          <w:b w:val="false"/>
          <w:i w:val="false"/>
          <w:color w:val="000000"/>
          <w:sz w:val="22"/>
        </w:rPr>
        <w:t>里口原题24点，装的没有做过20分钟写完，剩下时间聊天，感觉还挺开心</w:t>
      </w:r>
    </w:p>
    <w:p>
      <w:pPr>
        <w:spacing w:after="0"/>
        <w:ind w:left="120"/>
        <w:jc w:val="left"/>
      </w:pPr>
      <w:r>
        <w:br/>
      </w:r>
    </w:p>
    <w:p>
      <w:pPr>
        <w:spacing w:after="0"/>
        <w:ind w:left="120"/>
        <w:jc w:val="left"/>
      </w:pPr>
      <w:r>
        <w:rPr>
          <w:rFonts w:ascii="Cambria" w:hAnsi="Cambria"/>
          <w:b w:val="false"/>
          <w:i w:val="false"/>
          <w:color w:val="000000"/>
          <w:sz w:val="22"/>
        </w:rPr>
        <w:t>拉美小哥：三道题：里口原题具体哪道忘记了……希望有同学能提醒一下……</w:t>
      </w:r>
    </w:p>
    <w:p>
      <w:pPr>
        <w:spacing w:after="0"/>
        <w:ind w:left="120"/>
        <w:jc w:val="left"/>
      </w:pPr>
      <w:r>
        <w:rPr>
          <w:rFonts w:ascii="Cambria" w:hAnsi="Cambria"/>
          <w:b w:val="false"/>
          <w:i w:val="false"/>
          <w:color w:val="000000"/>
          <w:sz w:val="22"/>
        </w:rPr>
        <w:t>首先写一个transfer function,input一个string 和一个 int，让string的每一个字符加上对应的n……如果超过z从a开始，返回一个string。</w:t>
      </w:r>
    </w:p>
    <w:p>
      <w:pPr>
        <w:spacing w:after="0"/>
        <w:ind w:left="120"/>
        <w:jc w:val="left"/>
      </w:pPr>
      <w:r>
        <w:rPr>
          <w:rFonts w:ascii="Cambria" w:hAnsi="Cambria"/>
          <w:b w:val="false"/>
          <w:i w:val="false"/>
          <w:color w:val="000000"/>
          <w:sz w:val="22"/>
        </w:rPr>
        <w:t>给一个String Array["a",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b",</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abc","bcd"]，返回[["a","b"],</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"abc",</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bcd"]]，里面的数组都能相互通过transfer得到</w:t>
      </w:r>
    </w:p>
    <w:p>
      <w:pPr>
        <w:spacing w:after="0"/>
        <w:ind w:left="120"/>
        <w:jc w:val="left"/>
      </w:pPr>
      <w:r>
        <w:rPr>
          <w:rFonts w:ascii="Cambria" w:hAnsi="Cambria"/>
          <w:b w:val="false"/>
          <w:i w:val="false"/>
          <w:color w:val="000000"/>
          <w:sz w:val="22"/>
        </w:rPr>
        <w:t>里口易儿爸</w:t>
      </w:r>
    </w:p>
    <w:p>
      <w:pPr>
        <w:spacing w:after="0"/>
        <w:ind w:left="120"/>
        <w:jc w:val="left"/>
      </w:pPr>
      <w:r>
        <w:rPr>
          <w:rFonts w:ascii="Cambria" w:hAnsi="Cambria"/>
          <w:b w:val="false"/>
          <w:i w:val="false"/>
          <w:color w:val="000000"/>
          <w:sz w:val="22"/>
        </w:rPr>
        <w:t>249</w:t>
      </w:r>
    </w:p>
    <w:p>
      <w:pPr>
        <w:spacing w:after="0"/>
        <w:ind w:left="120"/>
        <w:jc w:val="left"/>
      </w:pPr>
      <w:r>
        <w:br/>
      </w:r>
    </w:p>
    <w:p>
      <w:pPr>
        <w:spacing w:after="0"/>
        <w:ind w:left="120"/>
        <w:jc w:val="left"/>
      </w:pPr>
      <w:r>
        <w:rPr>
          <w:rFonts w:ascii="Cambria" w:hAnsi="Cambria"/>
          <w:b w:val="false"/>
          <w:i w:val="false"/>
          <w:color w:val="000000"/>
          <w:sz w:val="22"/>
        </w:rPr>
        <w:t>68</w:t>
      </w:r>
    </w:p>
    <w:p>
      <w:pPr>
        <w:spacing w:after="0"/>
        <w:ind w:left="120"/>
        <w:jc w:val="left"/>
      </w:pPr>
      <w:hyperlink r:id="rId13">
        <w:r>
          <w:rPr>
            <w:rFonts w:ascii="Cambria" w:hAnsi="Cambria"/>
            <w:b w:val="false"/>
            <w:i w:val="false"/>
            <w:color w:val="0000ff"/>
            <w:sz w:val="22"/>
            <w:u w:val="single"/>
          </w:rPr>
          <w:t>http://www.1point3acres.com/bbs/forum.php?mod=viewthread&amp;tid=215377&amp;extra=page%3D1%26filter%3Dsortid%26sortid%3D311%26searchoption%5B3046%5D%5Bvalue%5D%3D1%26searchoption%5B3046%5D%5Btype%5D%3Dradio%26sortid%3D311</w:t>
        </w:r>
      </w:hyperlink>
    </w:p>
    <w:p>
      <w:pPr>
        <w:spacing w:after="0"/>
        <w:ind w:left="120"/>
        <w:jc w:val="left"/>
      </w:pPr>
      <w:r>
        <w:rPr>
          <w:rFonts w:ascii="Cambria" w:hAnsi="Cambria"/>
          <w:b w:val="false"/>
          <w:i w:val="false"/>
          <w:color w:val="000000"/>
          <w:sz w:val="22"/>
        </w:rPr>
        <w:t>有m个factory，k种颜色的糖果，有一个array表示每种颜色的糖果需要生产多少个。每个factory只能生产一种糖果而且不能改。假设每种糖果的生产速度一样，问怎么分配factory才能让最终的时间最短，分配完后不同颜色的factory是一起工作的。比如说两种颜色一个要生产2个一个要1个，有两个factory。那么最终的时间就要2。follow up是如果速度不一样要怎么做. </w:t>
      </w:r>
    </w:p>
    <w:p>
      <w:pPr>
        <w:spacing w:after="0"/>
        <w:ind w:left="120"/>
        <w:jc w:val="left"/>
      </w:pPr>
      <w:r>
        <w:br/>
      </w:r>
    </w:p>
    <w:p>
      <w:pPr>
        <w:spacing w:after="0"/>
        <w:ind w:left="120"/>
        <w:jc w:val="left"/>
      </w:pPr>
      <w:r>
        <w:rPr>
          <w:rFonts w:ascii="Cambria" w:hAnsi="Cambria"/>
          <w:b w:val="false"/>
          <w:i w:val="false"/>
          <w:color w:val="000000"/>
          <w:sz w:val="22"/>
        </w:rPr>
        <w:t>我是先每个颜色分配一个machine先…然后maintain一个max heap里面装nodes…每个node有对应的时间，number of machine分配，还有颜色。heap按照时间排序…因为总时间是按照最长的时间来算的，所以每次pop出来一个分配给它machine再push回去。因为如果不是分配给最长时间的颜色就没有意义</w:t>
      </w:r>
    </w:p>
    <w:p>
      <w:pPr>
        <w:spacing w:after="0"/>
        <w:ind w:left="120"/>
        <w:jc w:val="left"/>
      </w:pPr>
      <w:r>
        <w:br/>
      </w:r>
    </w:p>
    <w:p>
      <w:pPr>
        <w:spacing w:after="0"/>
        <w:ind w:left="120"/>
        <w:jc w:val="left"/>
      </w:pPr>
      <w:r>
        <w:rPr>
          <w:rFonts w:ascii="Cambria" w:hAnsi="Cambria"/>
          <w:b w:val="false"/>
          <w:i w:val="false"/>
          <w:color w:val="000000"/>
          <w:sz w:val="22"/>
        </w:rPr>
        <w:t>第一题貌似可以用二分法来做。1、最短、最长时间分别是1和array的最大值；2、给定一个时间，容易判断能否完成；3、知道最短时间容易得到分配方案。</w:t>
      </w:r>
    </w:p>
    <w:p>
      <w:pPr>
        <w:spacing w:after="0"/>
        <w:ind w:left="120"/>
        <w:jc w:val="left"/>
      </w:pPr>
      <w:r>
        <w:br/>
      </w:r>
    </w:p>
    <w:p>
      <w:pPr>
        <w:spacing w:after="0"/>
        <w:ind w:left="120"/>
        <w:jc w:val="left"/>
      </w:pPr>
      <w:r>
        <w:br/>
      </w:r>
    </w:p>
    <w:p>
      <w:pPr>
        <w:spacing w:after="0"/>
        <w:ind w:left="120"/>
        <w:jc w:val="left"/>
      </w:pPr>
      <w:r>
        <w:rPr>
          <w:rFonts w:ascii="Cambria" w:hAnsi="Cambria"/>
          <w:b w:val="false"/>
          <w:i w:val="false"/>
          <w:color w:val="000000"/>
          <w:sz w:val="22"/>
        </w:rPr>
        <w:t>题很简单，就是3sum smaller. k sum的类似的题我都做的不是很好。用了n^2logn跟n^2的做法都做了一次。</w:t>
      </w:r>
    </w:p>
    <w:p>
      <w:pPr>
        <w:spacing w:after="0"/>
        <w:ind w:left="120"/>
        <w:jc w:val="left"/>
      </w:pPr>
      <w:r>
        <w:br/>
      </w:r>
    </w:p>
    <w:p>
      <w:pPr>
        <w:numPr>
          <w:ilvl w:val="0"/>
          <w:numId w:val="33"/>
        </w:numPr>
        <w:spacing w:after="0"/>
        <w:jc w:val="left"/>
      </w:pPr>
      <w:r>
        <w:rPr>
          <w:rFonts w:ascii="Cambria" w:hAnsi="Cambria"/>
          <w:b w:val="false"/>
          <w:i w:val="false"/>
          <w:color w:val="000000"/>
          <w:sz w:val="22"/>
        </w:rPr>
        <w:t>LC 3sum smaller</w:t>
      </w:r>
    </w:p>
    <w:p>
      <w:pPr>
        <w:numPr>
          <w:ilvl w:val="0"/>
          <w:numId w:val="33"/>
        </w:numPr>
        <w:spacing w:after="0"/>
        <w:jc w:val="left"/>
      </w:pPr>
      <w:r>
        <w:rPr>
          <w:rFonts w:ascii="Cambria" w:hAnsi="Cambria"/>
          <w:b w:val="false"/>
          <w:i w:val="false"/>
          <w:color w:val="000000"/>
          <w:sz w:val="22"/>
        </w:rPr>
        <w:t>LC 3sum closest</w:t>
      </w:r>
    </w:p>
    <w:p>
      <w:pPr>
        <w:spacing w:after="0"/>
        <w:ind w:left="120"/>
        <w:jc w:val="left"/>
      </w:pPr>
      <w:r>
        <w:br/>
      </w:r>
    </w:p>
    <w:p>
      <w:pPr>
        <w:spacing w:after="0"/>
        <w:ind w:left="120"/>
        <w:jc w:val="left"/>
      </w:pPr>
      <w:r>
        <w:rPr>
          <w:rFonts w:ascii="Cambria" w:hAnsi="Cambria"/>
          <w:b w:val="false"/>
          <w:i w:val="false"/>
          <w:color w:val="000000"/>
          <w:sz w:val="22"/>
        </w:rPr>
        <w:t>他input给的是int32然后array里面有10^6个entry，最后结果要用long long来存，好像还有一些别的size的case要注意。。45分钟就做了这一道题而且最后size上好像还有问题要跪了。。</w:t>
      </w:r>
    </w:p>
    <w:p>
      <w:pPr>
        <w:spacing w:after="0"/>
        <w:ind w:left="120"/>
        <w:jc w:val="left"/>
      </w:pPr>
      <w:r>
        <w:br/>
      </w:r>
    </w:p>
    <w:p>
      <w:pPr>
        <w:spacing w:after="0"/>
        <w:ind w:left="120"/>
        <w:jc w:val="left"/>
      </w:pPr>
      <w:r>
        <w:rPr>
          <w:rFonts w:ascii="Cambria" w:hAnsi="Cambria"/>
          <w:b w:val="false"/>
          <w:i w:val="false"/>
          <w:color w:val="000000"/>
          <w:sz w:val="22"/>
        </w:rPr>
        <w:t>给个array of digits表示一个数，return那个数加一。秒了。。第二题LC163又秒了，写完后refactor了一下code，写了几个test case，然后还有好久才结束。。他就让我休息了就不问啥了</w:t>
      </w:r>
    </w:p>
    <w:p>
      <w:pPr>
        <w:spacing w:after="0"/>
        <w:ind w:left="120"/>
        <w:jc w:val="left"/>
      </w:pPr>
      <w:r>
        <w:br/>
      </w:r>
    </w:p>
    <w:p>
      <w:pPr>
        <w:spacing w:after="0"/>
        <w:ind w:left="120"/>
        <w:jc w:val="left"/>
      </w:pPr>
      <w:r>
        <w:rPr>
          <w:rFonts w:ascii="Cambria" w:hAnsi="Cambria"/>
          <w:b w:val="false"/>
          <w:i w:val="false"/>
          <w:color w:val="000000"/>
          <w:sz w:val="22"/>
        </w:rPr>
        <w:t>类似LC290，只不过pattern跟string给的都是没空格的string，290给的是word。follow up是如果给你millions of patterns要判断其中有没有任意一个pattern能match</w:t>
      </w:r>
    </w:p>
    <w:p>
      <w:pPr>
        <w:numPr>
          <w:ilvl w:val="0"/>
          <w:numId w:val="34"/>
        </w:numPr>
        <w:spacing w:after="0"/>
        <w:jc w:val="left"/>
      </w:pPr>
      <w:r>
        <w:rPr>
          <w:rFonts w:ascii="Cambria" w:hAnsi="Cambria"/>
          <w:b w:val="false"/>
          <w:i w:val="false"/>
          <w:color w:val="000000"/>
          <w:sz w:val="22"/>
        </w:rPr>
        <w:t>LC 290 word pattern !!!!… be careful</w:t>
      </w:r>
    </w:p>
    <w:p>
      <w:pPr>
        <w:spacing w:after="0"/>
        <w:ind w:left="120"/>
        <w:jc w:val="left"/>
      </w:pPr>
      <w:r>
        <w:br/>
      </w:r>
    </w:p>
    <w:p>
      <w:pPr>
        <w:spacing w:after="0"/>
        <w:ind w:left="120"/>
        <w:jc w:val="left"/>
      </w:pPr>
      <w:r>
        <w:rPr>
          <w:rFonts w:ascii="Cambria" w:hAnsi="Cambria"/>
          <w:b w:val="false"/>
          <w:i w:val="false"/>
          <w:color w:val="000000"/>
          <w:sz w:val="22"/>
        </w:rPr>
        <w:t>69</w:t>
      </w:r>
    </w:p>
    <w:p>
      <w:pPr>
        <w:spacing w:after="0"/>
        <w:ind w:left="120"/>
        <w:jc w:val="left"/>
      </w:pPr>
      <w:r>
        <w:rPr>
          <w:rFonts w:ascii="Cambria" w:hAnsi="Cambria"/>
          <w:b w:val="false"/>
          <w:i w:val="false"/>
          <w:color w:val="000000"/>
          <w:sz w:val="22"/>
        </w:rPr>
        <w:t>国人小哥，利口伞器伞， 先装逼给暴力解，然后给kLogk最优解(见利口此题讨论第一名答案)，小哥表示这不是我想要</w:t>
      </w:r>
    </w:p>
    <w:p>
      <w:pPr>
        <w:numPr>
          <w:ilvl w:val="0"/>
          <w:numId w:val="35"/>
        </w:numPr>
        <w:spacing w:after="0"/>
        <w:jc w:val="left"/>
      </w:pPr>
      <w:r>
        <w:rPr>
          <w:rFonts w:ascii="Cambria" w:hAnsi="Cambria"/>
          <w:b w:val="false"/>
          <w:i w:val="false"/>
          <w:color w:val="000000"/>
          <w:sz w:val="22"/>
        </w:rPr>
        <w:t>LC 373: Find K Pairs with Smallest Sums, naive solution, easy to pass</w:t>
      </w:r>
    </w:p>
    <w:p>
      <w:pPr>
        <w:numPr>
          <w:ilvl w:val="0"/>
          <w:numId w:val="35"/>
        </w:numPr>
        <w:spacing w:after="0"/>
        <w:jc w:val="left"/>
      </w:pPr>
      <w:r>
        <w:rPr>
          <w:rFonts w:ascii="Cambria" w:hAnsi="Cambria"/>
          <w:b w:val="false"/>
          <w:i w:val="false"/>
          <w:color w:val="000000"/>
          <w:sz w:val="22"/>
        </w:rPr>
        <w:t>LC 373: use a heap, note:  if j == 0 and i + 1 &lt; m1: when push</w:t>
      </w:r>
    </w:p>
    <w:p>
      <w:pPr>
        <w:numPr>
          <w:ilvl w:val="0"/>
          <w:numId w:val="36"/>
        </w:numPr>
        <w:spacing w:after="0"/>
        <w:jc w:val="left"/>
      </w:pPr>
      <w:r>
        <w:rPr>
          <w:rFonts w:ascii="Cambria" w:hAnsi="Cambria"/>
          <w:b w:val="false"/>
          <w:i w:val="false"/>
          <w:color w:val="000000"/>
          <w:sz w:val="22"/>
        </w:rPr>
        <w:t>LC 719</w:t>
      </w:r>
    </w:p>
    <w:p>
      <w:pPr>
        <w:spacing w:after="0"/>
        <w:ind w:left="120"/>
        <w:jc w:val="left"/>
      </w:pPr>
      <w:r>
        <w:br/>
      </w:r>
    </w:p>
    <w:p>
      <w:pPr>
        <w:spacing w:after="0"/>
        <w:ind w:left="120"/>
        <w:jc w:val="left"/>
      </w:pPr>
      <w:r>
        <w:rPr>
          <w:rFonts w:ascii="Cambria" w:hAnsi="Cambria"/>
          <w:b w:val="false"/>
          <w:i w:val="false"/>
          <w:color w:val="000000"/>
          <w:sz w:val="22"/>
        </w:rPr>
        <w:t>跪的最惨，简历装逼遭雷劈。 第一题 删除环状链表从起点(给定)出发的偶数节点，保证起点不能被删。删完后还是环状链表，这题easy不多说了，秒了。然后悲剧开始，银行交易系统, A 赚钱给B X 美刀, concurrency怎么加锁，怎么处理deadlock，lz只能给出最coarse的傻逼式最粗粒度加锁方法。fault tolerance 怎么办，lz答用log， 面试官问了idempotent这个概念，lz学过但是不用已经忘光了。全怪楼主在简历上吹并行计算太多。。。</w:t>
      </w:r>
    </w:p>
    <w:p>
      <w:pPr>
        <w:spacing w:after="0"/>
        <w:ind w:left="120"/>
        <w:jc w:val="left"/>
      </w:pPr>
      <w:r>
        <w:br/>
      </w:r>
    </w:p>
    <w:p>
      <w:pPr>
        <w:spacing w:after="0"/>
        <w:ind w:left="120"/>
        <w:jc w:val="left"/>
      </w:pPr>
      <w:r>
        <w:rPr>
          <w:rFonts w:ascii="Cambria" w:hAnsi="Cambria"/>
          <w:b w:val="false"/>
          <w:i w:val="false"/>
          <w:color w:val="000000"/>
          <w:sz w:val="22"/>
        </w:rPr>
        <w:t>英国大叔，地里常见面经题，一堆长方形中等概论抽样一个点。follow up, 怎么提速，答： producer comsumer. 怎么处理重叠的长方形，答：拆成不重叠的小长方形，没写代码。</w:t>
      </w:r>
    </w:p>
    <w:p>
      <w:pPr>
        <w:spacing w:after="0"/>
        <w:ind w:left="120"/>
        <w:jc w:val="left"/>
      </w:pPr>
      <w:r>
        <w:br/>
      </w:r>
    </w:p>
    <w:p>
      <w:pPr>
        <w:spacing w:after="0"/>
        <w:ind w:left="120"/>
        <w:jc w:val="left"/>
      </w:pPr>
      <w:r>
        <w:rPr>
          <w:rFonts w:ascii="Cambria" w:hAnsi="Cambria"/>
          <w:b w:val="false"/>
          <w:i w:val="false"/>
          <w:color w:val="000000"/>
          <w:sz w:val="22"/>
        </w:rPr>
        <w:t>国籍不明大叔。口音不好懂，题目： 给一个超超大数组nums, 给一个过滤阈值数组（可以认为size超级小），从小的阈值开始过滤，如果nums[i]小于阈值就算过滤出nums[i]。 从小到大遍历阈值，一旦某个阈值能过滤出元素就直接返回过滤出的元素，如果没有一个阈值能过滤出东西就返回原数组。 这题算个easy顶多medium程度，但是楼主一开始有点没走心(带病面试撑到最后一轮有点虚)，多问了几遍题目意思，大叔见我读题不懂有点不耐烦，一开始都不看我写代码自己玩手机去了。。。     先写了sort nums的解， O(NlogN) 时间，大叔不乐意，要O(N) 解，讨论很久发现他默认 阈值数组超级小，任何阈值数组的操作都是常量复杂度！</w:t>
      </w:r>
    </w:p>
    <w:p>
      <w:pPr>
        <w:spacing w:after="0"/>
        <w:ind w:left="120"/>
        <w:jc w:val="left"/>
      </w:pPr>
      <w:r>
        <w:br/>
      </w:r>
    </w:p>
    <w:p>
      <w:pPr>
        <w:spacing w:after="0"/>
        <w:ind w:left="120"/>
        <w:jc w:val="left"/>
      </w:pPr>
      <w:r>
        <w:rPr>
          <w:rFonts w:ascii="Cambria" w:hAnsi="Cambria"/>
          <w:b w:val="false"/>
          <w:i w:val="false"/>
          <w:color w:val="000000"/>
          <w:sz w:val="22"/>
        </w:rPr>
        <w:t>70</w:t>
      </w:r>
    </w:p>
    <w:p>
      <w:pPr>
        <w:spacing w:after="0"/>
        <w:ind w:left="120"/>
        <w:jc w:val="left"/>
      </w:pPr>
      <w:r>
        <w:br/>
      </w:r>
    </w:p>
    <w:p>
      <w:pPr>
        <w:spacing w:after="0"/>
        <w:ind w:left="120"/>
        <w:jc w:val="left"/>
      </w:pPr>
      <w:r>
        <w:rPr>
          <w:rFonts w:ascii="Cambria" w:hAnsi="Cambria"/>
          <w:b w:val="false"/>
          <w:i w:val="false"/>
          <w:color w:val="000000"/>
          <w:sz w:val="22"/>
        </w:rPr>
        <w:t>第一轮 只有25min 聊简历 一道题 float array find target(binary search). 1point 3acres 璁哄潧</w:t>
      </w:r>
    </w:p>
    <w:p>
      <w:pPr>
        <w:spacing w:after="0"/>
        <w:ind w:left="120"/>
        <w:jc w:val="left"/>
      </w:pPr>
      <w:r>
        <w:rPr>
          <w:rFonts w:ascii="Cambria" w:hAnsi="Cambria"/>
          <w:b w:val="false"/>
          <w:i w:val="false"/>
          <w:color w:val="000000"/>
          <w:sz w:val="22"/>
        </w:rPr>
        <w:t>第二轮 反alien 给出字母排序 然后排列string(topological sort)</w:t>
      </w:r>
    </w:p>
    <w:p>
      <w:pPr>
        <w:spacing w:after="0"/>
        <w:ind w:left="120"/>
        <w:jc w:val="left"/>
      </w:pPr>
      <w:r>
        <w:rPr>
          <w:rFonts w:ascii="Cambria" w:hAnsi="Cambria"/>
          <w:b w:val="false"/>
          <w:i w:val="false"/>
          <w:color w:val="000000"/>
          <w:sz w:val="22"/>
        </w:rPr>
        <w:t>第三轮 find k cloest elements from median in unsorted array(better than O(nlogn))</w:t>
      </w:r>
    </w:p>
    <w:p>
      <w:pPr>
        <w:spacing w:after="0"/>
        <w:ind w:left="120"/>
        <w:jc w:val="left"/>
      </w:pPr>
      <w:r>
        <w:rPr>
          <w:rFonts w:ascii="Cambria" w:hAnsi="Cambria"/>
          <w:b w:val="false"/>
          <w:i w:val="false"/>
          <w:color w:val="000000"/>
          <w:sz w:val="22"/>
        </w:rPr>
        <w:t>quick selection</w:t>
      </w:r>
    </w:p>
    <w:p>
      <w:pPr>
        <w:spacing w:after="0"/>
        <w:ind w:left="120"/>
        <w:jc w:val="left"/>
      </w:pPr>
      <w:r>
        <w:rPr>
          <w:rFonts w:ascii="Cambria" w:hAnsi="Cambria"/>
          <w:b w:val="false"/>
          <w:i w:val="false"/>
          <w:color w:val="000000"/>
          <w:sz w:val="22"/>
        </w:rPr>
        <w:t>第四轮 RGB那道题，一个original, 一个guess, 返回位置相同以及位置不同的char, 第一问写feedback，第二问generate next guess</w:t>
      </w:r>
    </w:p>
    <w:p>
      <w:pPr>
        <w:spacing w:after="0"/>
        <w:ind w:left="120"/>
        <w:jc w:val="left"/>
      </w:pPr>
      <w:r>
        <w:br/>
      </w:r>
    </w:p>
    <w:p>
      <w:pPr>
        <w:spacing w:after="0"/>
        <w:ind w:left="120"/>
        <w:jc w:val="left"/>
      </w:pPr>
      <w:r>
        <w:rPr>
          <w:rFonts w:ascii="Cambria" w:hAnsi="Cambria"/>
          <w:b w:val="false"/>
          <w:i w:val="false"/>
          <w:color w:val="000000"/>
          <w:sz w:val="22"/>
        </w:rPr>
        <w:t>第4轮的RGB,第一问应该是LC299 Bulls and Cows</w:t>
      </w:r>
    </w:p>
    <w:p>
      <w:pPr>
        <w:spacing w:after="0"/>
        <w:ind w:left="120"/>
        <w:jc w:val="left"/>
      </w:pPr>
      <w:r>
        <w:rPr>
          <w:rFonts w:ascii="Cambria" w:hAnsi="Cambria"/>
          <w:b w:val="false"/>
          <w:i w:val="false"/>
          <w:color w:val="000000"/>
          <w:sz w:val="22"/>
        </w:rPr>
        <w:t>要求next guess的话,我觉得最少猜测次数下的最优解很难给出,可能需要信息论的知识了.不要求整个过程最优的话,可以通过不断缩小"可能解集合"来得到答案.</w:t>
      </w:r>
    </w:p>
    <w:p>
      <w:pPr>
        <w:spacing w:after="0"/>
        <w:ind w:left="120"/>
        <w:jc w:val="left"/>
      </w:pPr>
      <w:r>
        <w:rPr>
          <w:rFonts w:ascii="Cambria" w:hAnsi="Cambria"/>
          <w:b w:val="false"/>
          <w:i w:val="false"/>
          <w:color w:val="000000"/>
          <w:sz w:val="22"/>
        </w:rPr>
        <w:t>比如三位数字,答案是214,猜测是159,得到的反馈是0A1B(没有完全正确的数字,一个数字错位),那么可以在总共720种可能性中,我们可以排除150,152,153...等很多种可能情况,得到一个容量小于720的"可能解集合".</w:t>
      </w:r>
    </w:p>
    <w:p>
      <w:pPr>
        <w:spacing w:after="0"/>
        <w:ind w:left="120"/>
        <w:jc w:val="left"/>
      </w:pPr>
      <w:r>
        <w:rPr>
          <w:rFonts w:ascii="Cambria" w:hAnsi="Cambria"/>
          <w:b w:val="false"/>
          <w:i w:val="false"/>
          <w:color w:val="000000"/>
          <w:sz w:val="22"/>
        </w:rPr>
        <w:t>在剩余的可能情况中,我们可以随机给出一个组合作为next guess,也可以遍历一遍剩余的可能情况,看哪个组合可以让下一轮的可行集合尽可能缩小.这个next guess最好可以二分当前的"可能解集合".</w:t>
      </w:r>
    </w:p>
    <w:p>
      <w:pPr>
        <w:spacing w:after="0"/>
        <w:ind w:left="120"/>
        <w:jc w:val="left"/>
      </w:pPr>
      <w:r>
        <w:br/>
      </w:r>
    </w:p>
    <w:p>
      <w:pPr>
        <w:spacing w:after="0"/>
        <w:ind w:left="120"/>
        <w:jc w:val="left"/>
      </w:pPr>
      <w:r>
        <w:rPr>
          <w:rFonts w:ascii="Cambria" w:hAnsi="Cambria"/>
          <w:b w:val="false"/>
          <w:i w:val="false"/>
          <w:color w:val="000000"/>
          <w:sz w:val="22"/>
        </w:rPr>
        <w:t>第五轮 三八零和给一个matrix, 任何下面或者右边位置的都比现在位置的大，找target</w:t>
      </w:r>
    </w:p>
    <w:p>
      <w:pPr>
        <w:spacing w:after="0"/>
        <w:ind w:left="120"/>
        <w:jc w:val="left"/>
      </w:pPr>
      <w:r>
        <w:br/>
      </w:r>
    </w:p>
    <w:p>
      <w:pPr>
        <w:spacing w:after="0"/>
        <w:ind w:left="120"/>
        <w:jc w:val="left"/>
      </w:pPr>
      <w:r>
        <w:rPr>
          <w:rFonts w:ascii="Cambria" w:hAnsi="Cambria"/>
          <w:b w:val="false"/>
          <w:i w:val="false"/>
          <w:color w:val="000000"/>
          <w:sz w:val="22"/>
        </w:rPr>
        <w:t>71</w:t>
      </w:r>
    </w:p>
    <w:p>
      <w:pPr>
        <w:spacing w:after="0"/>
        <w:ind w:left="120"/>
        <w:jc w:val="left"/>
      </w:pPr>
      <w:r>
        <w:rPr>
          <w:rFonts w:ascii="Cambria" w:hAnsi="Cambria"/>
          <w:b w:val="false"/>
          <w:i w:val="false"/>
          <w:color w:val="000000"/>
          <w:sz w:val="22"/>
        </w:rPr>
        <w:t>一个很友善的印度人, 简单问问实习经验之后开始写code</w:t>
      </w:r>
    </w:p>
    <w:p>
      <w:pPr>
        <w:numPr>
          <w:ilvl w:val="0"/>
          <w:numId w:val="37"/>
        </w:numPr>
        <w:spacing w:after="0"/>
        <w:jc w:val="left"/>
      </w:pPr>
      <w:r>
        <w:rPr>
          <w:rFonts w:ascii="Cambria" w:hAnsi="Cambria"/>
          <w:b w:val="false"/>
          <w:i w:val="false"/>
          <w:color w:val="000000"/>
          <w:sz w:val="22"/>
        </w:rPr>
        <w:t>给一个string, 找第一个没重复的字</w:t>
      </w:r>
    </w:p>
    <w:p>
      <w:pPr>
        <w:numPr>
          <w:ilvl w:val="0"/>
          <w:numId w:val="37"/>
        </w:numPr>
        <w:spacing w:after="0"/>
        <w:jc w:val="left"/>
      </w:pPr>
      <w:r>
        <w:rPr>
          <w:rFonts w:ascii="Cambria" w:hAnsi="Cambria"/>
          <w:b w:val="false"/>
          <w:i w:val="false"/>
          <w:color w:val="000000"/>
          <w:sz w:val="22"/>
        </w:rPr>
        <w:t>ex: google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l, dad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a, dd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w:t>
      </w:r>
    </w:p>
    <w:p>
      <w:pPr>
        <w:numPr>
          <w:ilvl w:val="0"/>
          <w:numId w:val="37"/>
        </w:numPr>
        <w:spacing w:after="0"/>
        <w:jc w:val="left"/>
      </w:pPr>
      <w:r>
        <w:rPr>
          <w:rFonts w:ascii="Cambria" w:hAnsi="Cambria"/>
          <w:b w:val="false"/>
          <w:i w:val="false"/>
          <w:color w:val="000000"/>
          <w:sz w:val="22"/>
        </w:rPr>
        <w:t>给一个vote list=[(a, 100),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b, 150),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 200)] #(name, timestamp) 和时间T</w:t>
      </w:r>
    </w:p>
    <w:p>
      <w:pPr>
        <w:numPr>
          <w:ilvl w:val="0"/>
          <w:numId w:val="37"/>
        </w:numPr>
        <w:spacing w:after="0"/>
        <w:jc w:val="left"/>
      </w:pPr>
      <w:r>
        <w:rPr>
          <w:rFonts w:ascii="Cambria" w:hAnsi="Cambria"/>
          <w:b w:val="false"/>
          <w:i w:val="false"/>
          <w:color w:val="000000"/>
          <w:sz w:val="22"/>
        </w:rPr>
        <w:t>找T时间之前, 得票数最高的人(或任一得票数最高的人). from: 1point3acres.com/bbs </w:t>
      </w:r>
    </w:p>
    <w:p>
      <w:pPr>
        <w:numPr>
          <w:ilvl w:val="0"/>
          <w:numId w:val="37"/>
        </w:numPr>
        <w:spacing w:after="0"/>
        <w:jc w:val="left"/>
      </w:pPr>
      <w:r>
        <w:rPr>
          <w:rFonts w:ascii="Cambria" w:hAnsi="Cambria"/>
          <w:b w:val="false"/>
          <w:i w:val="false"/>
          <w:color w:val="000000"/>
          <w:sz w:val="22"/>
        </w:rPr>
        <w:t>ex: T=100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a, T=150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a or b, T=200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a</w:t>
      </w:r>
    </w:p>
    <w:p>
      <w:pPr>
        <w:numPr>
          <w:ilvl w:val="0"/>
          <w:numId w:val="37"/>
        </w:numPr>
        <w:spacing w:after="0"/>
        <w:jc w:val="left"/>
      </w:pPr>
      <w:r>
        <w:rPr>
          <w:rFonts w:ascii="Cambria" w:hAnsi="Cambria"/>
          <w:b w:val="false"/>
          <w:i w:val="false"/>
          <w:color w:val="000000"/>
          <w:sz w:val="22"/>
        </w:rPr>
        <w:t>2的followup, 多给一个input K, 找T时间之前, Top K 得票数的人</w:t>
      </w:r>
    </w:p>
    <w:p>
      <w:pPr>
        <w:numPr>
          <w:ilvl w:val="0"/>
          <w:numId w:val="37"/>
        </w:numPr>
        <w:spacing w:after="0"/>
        <w:jc w:val="left"/>
      </w:pPr>
      <w:r>
        <w:rPr>
          <w:rFonts w:ascii="Cambria" w:hAnsi="Cambria"/>
          <w:b w:val="false"/>
          <w:i w:val="false"/>
          <w:color w:val="000000"/>
          <w:sz w:val="22"/>
        </w:rPr>
        <w:t>也是followup, 一样给vote list, K, 但这次给Top K list, 找时间T</w:t>
      </w:r>
    </w:p>
    <w:p>
      <w:pPr>
        <w:spacing w:after="0"/>
        <w:ind w:left="120"/>
        <w:jc w:val="left"/>
      </w:pPr>
      <w:r>
        <w:rPr>
          <w:rFonts w:ascii="Cambria" w:hAnsi="Cambria"/>
          <w:b w:val="false"/>
          <w:i w:val="false"/>
          <w:color w:val="000000"/>
          <w:sz w:val="22"/>
        </w:rPr>
        <w:t>第三題我用到heap做</w:t>
      </w:r>
    </w:p>
    <w:p>
      <w:pPr>
        <w:spacing w:after="0"/>
        <w:ind w:left="120"/>
        <w:jc w:val="left"/>
      </w:pPr>
      <w:r>
        <w:rPr>
          <w:rFonts w:ascii="Cambria" w:hAnsi="Cambria"/>
          <w:b w:val="false"/>
          <w:i w:val="false"/>
          <w:color w:val="000000"/>
          <w:sz w:val="22"/>
        </w:rPr>
        <w:t>先O(n)算出時間&lt;=T 內每個人得票數</w:t>
      </w:r>
    </w:p>
    <w:p>
      <w:pPr>
        <w:spacing w:after="0"/>
        <w:ind w:left="120"/>
        <w:jc w:val="left"/>
      </w:pPr>
      <w:r>
        <w:br/>
      </w:r>
    </w:p>
    <w:p>
      <w:pPr>
        <w:spacing w:after="0"/>
        <w:ind w:left="120"/>
        <w:jc w:val="left"/>
      </w:pPr>
      <w:r>
        <w:rPr>
          <w:rFonts w:ascii="Cambria" w:hAnsi="Cambria"/>
          <w:b w:val="false"/>
          <w:i w:val="false"/>
          <w:color w:val="000000"/>
          <w:sz w:val="22"/>
        </w:rPr>
        <w:t>然後再用一個大小最大是K的min heap存Top K </w:t>
      </w:r>
    </w:p>
    <w:p>
      <w:pPr>
        <w:spacing w:after="0"/>
        <w:ind w:left="120"/>
        <w:jc w:val="left"/>
      </w:pPr>
      <w:r>
        <w:rPr>
          <w:rFonts w:ascii="Cambria" w:hAnsi="Cambria"/>
          <w:b w:val="false"/>
          <w:i w:val="false"/>
          <w:color w:val="000000"/>
          <w:sz w:val="22"/>
        </w:rPr>
        <w:t>把剛剛算過的跑一次for loop-google 1point3acres</w:t>
      </w:r>
    </w:p>
    <w:p>
      <w:pPr>
        <w:spacing w:after="0"/>
        <w:ind w:left="120"/>
        <w:jc w:val="left"/>
      </w:pPr>
      <w:r>
        <w:rPr>
          <w:rFonts w:ascii="Cambria" w:hAnsi="Cambria"/>
          <w:b w:val="false"/>
          <w:i w:val="false"/>
          <w:color w:val="000000"/>
          <w:sz w:val="22"/>
        </w:rPr>
        <w:t>如果 heap size &lt; K, 直接push</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得票數, 人名)</w:t>
      </w:r>
    </w:p>
    <w:p>
      <w:pPr>
        <w:spacing w:after="0"/>
        <w:ind w:left="120"/>
        <w:jc w:val="left"/>
      </w:pPr>
      <w:r>
        <w:rPr>
          <w:rFonts w:ascii="Cambria" w:hAnsi="Cambria"/>
          <w:b w:val="false"/>
          <w:i w:val="false"/>
          <w:color w:val="000000"/>
          <w:sz w:val="22"/>
        </w:rPr>
        <w:t>如果 heap size &gt;= K, 比較heap[0]的得票數跟現在的得票數</w:t>
      </w:r>
    </w:p>
    <w:p>
      <w:pPr>
        <w:spacing w:after="0"/>
        <w:ind w:left="120"/>
        <w:jc w:val="left"/>
      </w:pPr>
      <w:r>
        <w:br/>
      </w:r>
    </w:p>
    <w:p>
      <w:pPr>
        <w:spacing w:after="0"/>
        <w:ind w:left="120"/>
        <w:jc w:val="left"/>
      </w:pPr>
      <w:r>
        <w:rPr>
          <w:rFonts w:ascii="Cambria" w:hAnsi="Cambria"/>
          <w:b w:val="false"/>
          <w:i w:val="false"/>
          <w:color w:val="000000"/>
          <w:sz w:val="22"/>
        </w:rPr>
        <w:t>第四題我當時就只有每次重算top k 而已, 時間不夠繼續改善</w:t>
      </w:r>
    </w:p>
    <w:p>
      <w:pPr>
        <w:spacing w:after="0"/>
        <w:ind w:left="120"/>
        <w:jc w:val="left"/>
      </w:pPr>
      <w:r>
        <w:rPr>
          <w:rFonts w:ascii="Cambria" w:hAnsi="Cambria"/>
          <w:b w:val="false"/>
          <w:i w:val="false"/>
          <w:color w:val="000000"/>
          <w:sz w:val="22"/>
        </w:rPr>
        <w:t>如果現在得票數比heap[0]大, 先heap pop 再heap push</w:t>
      </w:r>
    </w:p>
    <w:p>
      <w:pPr>
        <w:spacing w:after="0"/>
        <w:ind w:left="120"/>
        <w:jc w:val="left"/>
      </w:pPr>
      <w:r>
        <w:br/>
      </w:r>
    </w:p>
    <w:p>
      <w:pPr>
        <w:spacing w:after="0"/>
        <w:ind w:left="120"/>
        <w:jc w:val="left"/>
      </w:pPr>
      <w:r>
        <w:rPr>
          <w:rFonts w:ascii="Cambria" w:hAnsi="Cambria"/>
          <w:b w:val="false"/>
          <w:i w:val="false"/>
          <w:color w:val="000000"/>
          <w:sz w:val="22"/>
        </w:rPr>
        <w:t>sprial matrix</w:t>
      </w:r>
    </w:p>
    <w:p>
      <w:pPr>
        <w:numPr>
          <w:ilvl w:val="0"/>
          <w:numId w:val="38"/>
        </w:numPr>
        <w:spacing w:after="0"/>
        <w:jc w:val="left"/>
      </w:pPr>
      <w:r>
        <w:rPr>
          <w:rFonts w:ascii="Cambria" w:hAnsi="Cambria"/>
          <w:b w:val="false"/>
          <w:i w:val="false"/>
          <w:color w:val="000000"/>
          <w:sz w:val="22"/>
        </w:rPr>
        <w:t>LC spiral matrix</w:t>
      </w:r>
    </w:p>
    <w:p>
      <w:pPr>
        <w:spacing w:after="0"/>
        <w:ind w:left="120"/>
        <w:jc w:val="left"/>
      </w:pPr>
      <w:r>
        <w:br/>
      </w:r>
    </w:p>
    <w:p>
      <w:pPr>
        <w:spacing w:after="0"/>
        <w:ind w:left="120"/>
        <w:jc w:val="left"/>
      </w:pPr>
      <w:r>
        <w:rPr>
          <w:rFonts w:ascii="Cambria" w:hAnsi="Cambria"/>
          <w:b w:val="false"/>
          <w:i w:val="false"/>
          <w:color w:val="000000"/>
          <w:sz w:val="22"/>
        </w:rPr>
        <w:t>72</w:t>
      </w:r>
    </w:p>
    <w:p>
      <w:pPr>
        <w:spacing w:after="0"/>
        <w:ind w:left="120"/>
        <w:jc w:val="left"/>
      </w:pPr>
      <w:r>
        <w:rPr>
          <w:rFonts w:ascii="Cambria" w:hAnsi="Cambria"/>
          <w:b w:val="false"/>
          <w:i w:val="false"/>
          <w:color w:val="000000"/>
          <w:sz w:val="22"/>
        </w:rPr>
        <w:t>先说狗家</w:t>
      </w:r>
    </w:p>
    <w:p>
      <w:pPr>
        <w:spacing w:after="0"/>
        <w:ind w:left="120"/>
        <w:jc w:val="left"/>
      </w:pPr>
      <w:r>
        <w:rPr>
          <w:rFonts w:ascii="Cambria" w:hAnsi="Cambria"/>
          <w:b w:val="false"/>
          <w:i w:val="false"/>
          <w:color w:val="000000"/>
          <w:sz w:val="22"/>
        </w:rPr>
        <w:t>就一道题 里口2B，很快写完之后面试官开始自言自语，看我的代码，然后一直说make sense，然后给我几个例子 让我一步一步手动模拟代码，我以为还会有follow up 然后就结束了</w:t>
      </w:r>
    </w:p>
    <w:p>
      <w:pPr>
        <w:spacing w:after="0"/>
        <w:ind w:left="120"/>
        <w:jc w:val="left"/>
      </w:pPr>
      <w:r>
        <w:br/>
      </w:r>
    </w:p>
    <w:p>
      <w:pPr>
        <w:spacing w:after="0"/>
        <w:ind w:left="120"/>
        <w:jc w:val="left"/>
      </w:pPr>
      <w:r>
        <w:rPr>
          <w:rFonts w:ascii="Cambria" w:hAnsi="Cambria"/>
          <w:b w:val="false"/>
          <w:i w:val="false"/>
          <w:color w:val="000000"/>
          <w:sz w:val="22"/>
        </w:rPr>
        <w:t>73</w:t>
      </w:r>
    </w:p>
    <w:p>
      <w:pPr>
        <w:spacing w:after="0"/>
        <w:ind w:left="120"/>
        <w:jc w:val="left"/>
      </w:pPr>
      <w:r>
        <w:rPr>
          <w:rFonts w:ascii="Cambria" w:hAnsi="Cambria"/>
          <w:b w:val="false"/>
          <w:i w:val="false"/>
          <w:color w:val="000000"/>
          <w:sz w:val="22"/>
        </w:rPr>
        <w:t>leetcode原题有效回文II</w:t>
      </w:r>
    </w:p>
    <w:p>
      <w:pPr>
        <w:spacing w:after="0"/>
        <w:ind w:left="120"/>
        <w:jc w:val="left"/>
      </w:pPr>
      <w:r>
        <w:rPr>
          <w:rFonts w:ascii="Cambria" w:hAnsi="Cambria"/>
          <w:b w:val="false"/>
          <w:i w:val="false"/>
          <w:color w:val="000000"/>
          <w:sz w:val="22"/>
        </w:rPr>
        <w:t>问空的格子是不是都连起来“ 是一个component ? 就像find island, 只有一个岛？？</w:t>
      </w:r>
    </w:p>
    <w:p>
      <w:pPr>
        <w:spacing w:after="0"/>
        <w:ind w:left="120"/>
        <w:jc w:val="left"/>
      </w:pPr>
      <w:r>
        <w:br/>
      </w:r>
    </w:p>
    <w:p>
      <w:pPr>
        <w:spacing w:after="0"/>
        <w:ind w:left="120"/>
        <w:jc w:val="left"/>
      </w:pPr>
      <w:r>
        <w:rPr>
          <w:rFonts w:ascii="Cambria" w:hAnsi="Cambria"/>
          <w:b w:val="false"/>
          <w:i w:val="false"/>
          <w:color w:val="000000"/>
          <w:sz w:val="22"/>
        </w:rPr>
        <w:t>74</w:t>
      </w:r>
    </w:p>
    <w:p>
      <w:pPr>
        <w:spacing w:after="0"/>
        <w:ind w:left="120"/>
        <w:jc w:val="left"/>
      </w:pPr>
      <w:r>
        <w:rPr>
          <w:rFonts w:ascii="Cambria" w:hAnsi="Cambria"/>
          <w:b w:val="false"/>
          <w:i w:val="false"/>
          <w:color w:val="000000"/>
          <w:sz w:val="22"/>
        </w:rPr>
        <w:t>给你一个二维坐标，找出在这个坐标范围内的所有组合</w:t>
      </w:r>
    </w:p>
    <w:p>
      <w:pPr>
        <w:spacing w:after="0"/>
        <w:ind w:left="120"/>
        <w:jc w:val="left"/>
      </w:pPr>
      <w:r>
        <w:br/>
      </w:r>
    </w:p>
    <w:p>
      <w:pPr>
        <w:spacing w:after="0"/>
        <w:ind w:left="120"/>
        <w:jc w:val="left"/>
      </w:pPr>
      <w:r>
        <w:rPr>
          <w:rFonts w:ascii="Cambria" w:hAnsi="Cambria"/>
          <w:b w:val="false"/>
          <w:i w:val="false"/>
          <w:color w:val="000000"/>
          <w:sz w:val="22"/>
        </w:rPr>
        <w:t>75</w:t>
      </w:r>
    </w:p>
    <w:p>
      <w:pPr>
        <w:spacing w:after="0"/>
        <w:ind w:left="120"/>
        <w:jc w:val="left"/>
      </w:pPr>
      <w:r>
        <w:rPr>
          <w:rFonts w:ascii="Cambria" w:hAnsi="Cambria"/>
          <w:b w:val="false"/>
          <w:i w:val="false"/>
          <w:color w:val="000000"/>
          <w:sz w:val="22"/>
        </w:rPr>
        <w:t>刚刚面的，game of life变形，返回n代的generation。。。很简单的题，开头想用了一个fancy的想法，浪费了好多时间，估计是跪了。。</w:t>
      </w:r>
    </w:p>
    <w:p>
      <w:pPr>
        <w:spacing w:after="0"/>
        <w:ind w:left="120"/>
        <w:jc w:val="left"/>
      </w:pPr>
      <w:r>
        <w:rPr>
          <w:rFonts w:ascii="Cambria" w:hAnsi="Cambria"/>
          <w:b w:val="false"/>
          <w:i w:val="false"/>
          <w:color w:val="000000"/>
          <w:sz w:val="22"/>
        </w:rPr>
        <w:t>move on了。。。</w:t>
      </w:r>
    </w:p>
    <w:p>
      <w:pPr>
        <w:spacing w:after="0"/>
        <w:ind w:left="120"/>
        <w:jc w:val="left"/>
      </w:pPr>
      <w:r>
        <w:br/>
      </w:r>
    </w:p>
    <w:p>
      <w:pPr>
        <w:spacing w:after="0"/>
        <w:ind w:left="120"/>
        <w:jc w:val="left"/>
      </w:pPr>
      <w:r>
        <w:rPr>
          <w:rFonts w:ascii="Cambria" w:hAnsi="Cambria"/>
          <w:b w:val="false"/>
          <w:i w:val="false"/>
          <w:color w:val="000000"/>
          <w:sz w:val="22"/>
        </w:rPr>
        <w:t>76</w:t>
      </w:r>
    </w:p>
    <w:p>
      <w:pPr>
        <w:spacing w:after="0"/>
        <w:ind w:left="120"/>
        <w:jc w:val="left"/>
      </w:pPr>
      <w:r>
        <w:rPr>
          <w:rFonts w:ascii="Cambria" w:hAnsi="Cambria"/>
          <w:b w:val="false"/>
          <w:i w:val="false"/>
          <w:color w:val="000000"/>
          <w:sz w:val="22"/>
        </w:rPr>
        <w:t>9月初internship最後一週面的</w:t>
      </w:r>
    </w:p>
    <w:p>
      <w:pPr>
        <w:spacing w:after="0"/>
        <w:ind w:left="120"/>
        <w:jc w:val="left"/>
      </w:pPr>
      <w:r>
        <w:rPr>
          <w:rFonts w:ascii="Cambria" w:hAnsi="Cambria"/>
          <w:b w:val="false"/>
          <w:i w:val="false"/>
          <w:color w:val="000000"/>
          <w:sz w:val="22"/>
        </w:rPr>
        <w:t>一般來說 conversion interview只會有2關，但我的recruiter搞錯了，所以多面了一關</w:t>
      </w:r>
    </w:p>
    <w:p>
      <w:pPr>
        <w:numPr>
          <w:ilvl w:val="0"/>
          <w:numId w:val="39"/>
        </w:numPr>
        <w:spacing w:after="0"/>
        <w:jc w:val="left"/>
      </w:pPr>
      <w:r>
        <w:rPr>
          <w:rFonts w:ascii="Cambria" w:hAnsi="Cambria"/>
          <w:b w:val="false"/>
          <w:i w:val="false"/>
          <w:color w:val="000000"/>
          <w:sz w:val="22"/>
        </w:rPr>
        <w:t>Design a SparseVector class that implements Vector interface, which contains 4 methods: get(int index), increment(int index, int delta), numNonZeros(), and dotProduct(Vector other)</w:t>
      </w:r>
    </w:p>
    <w:p>
      <w:pPr>
        <w:numPr>
          <w:ilvl w:val="0"/>
          <w:numId w:val="39"/>
        </w:numPr>
        <w:spacing w:after="0"/>
        <w:jc w:val="left"/>
      </w:pPr>
      <w:r>
        <w:rPr>
          <w:rFonts w:ascii="Cambria" w:hAnsi="Cambria"/>
          <w:b w:val="false"/>
          <w:i w:val="false"/>
          <w:color w:val="000000"/>
          <w:sz w:val="22"/>
        </w:rPr>
        <w:t>一題warm-up題: Given an array of numbers, retun the average. follow-up是如何避免number overflow.</w:t>
      </w:r>
    </w:p>
    <w:p>
      <w:pPr>
        <w:numPr>
          <w:ilvl w:val="0"/>
          <w:numId w:val="39"/>
        </w:numPr>
        <w:spacing w:after="0"/>
        <w:jc w:val="left"/>
      </w:pPr>
      <w:r>
        <w:rPr>
          <w:rFonts w:ascii="Cambria" w:hAnsi="Cambria"/>
          <w:b w:val="false"/>
          <w:i w:val="false"/>
          <w:color w:val="000000"/>
          <w:sz w:val="22"/>
        </w:rPr>
        <w:t>第2題是Given a program executing log, where each entry stores the function name, timestamp, and action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enter or exit). Suppose the log is always valid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normal program execution steps), return the elapsed time for all functions. follow-up: Suppose the log might have some invalid entries, how would you modify your code to detect them.</w:t>
      </w:r>
    </w:p>
    <w:p>
      <w:pPr>
        <w:numPr>
          <w:ilvl w:val="0"/>
          <w:numId w:val="39"/>
        </w:numPr>
        <w:spacing w:after="0"/>
        <w:jc w:val="left"/>
      </w:pPr>
      <w:r>
        <w:rPr>
          <w:rFonts w:ascii="Cambria" w:hAnsi="Cambria"/>
          <w:b w:val="false"/>
          <w:i w:val="false"/>
          <w:color w:val="000000"/>
          <w:sz w:val="22"/>
        </w:rPr>
        <w:t>Design an algorithm to solve the tilt maze game. follow-up: what if you should return a shortest path instead of a random path? 這個follow-up只讓我說想法，並沒有寫出來. </w:t>
      </w:r>
    </w:p>
    <w:p>
      <w:pPr>
        <w:spacing w:after="0"/>
        <w:ind w:left="120"/>
        <w:jc w:val="left"/>
      </w:pPr>
      <w:r>
        <w:rPr>
          <w:rFonts w:ascii="Cambria" w:hAnsi="Cambria"/>
          <w:b w:val="false"/>
          <w:i w:val="false"/>
          <w:color w:val="000000"/>
          <w:sz w:val="22"/>
        </w:rPr>
        <w:t>題目都不難，還滿幸運的</w:t>
      </w:r>
    </w:p>
    <w:p>
      <w:pPr>
        <w:spacing w:after="0"/>
        <w:ind w:left="120"/>
        <w:jc w:val="left"/>
      </w:pPr>
      <w:r>
        <w:br/>
      </w:r>
    </w:p>
    <w:p>
      <w:pPr>
        <w:spacing w:after="0"/>
        <w:ind w:left="120"/>
        <w:jc w:val="left"/>
      </w:pPr>
      <w:r>
        <w:rPr>
          <w:rFonts w:ascii="Cambria" w:hAnsi="Cambria"/>
          <w:b w:val="false"/>
          <w:i w:val="false"/>
          <w:color w:val="000000"/>
          <w:sz w:val="22"/>
        </w:rPr>
        <w:t>77</w:t>
      </w:r>
    </w:p>
    <w:p>
      <w:pPr>
        <w:spacing w:after="0"/>
        <w:ind w:left="120"/>
        <w:jc w:val="left"/>
      </w:pPr>
      <w:r>
        <w:rPr>
          <w:rFonts w:ascii="Cambria" w:hAnsi="Cambria"/>
          <w:b w:val="false"/>
          <w:i w:val="false"/>
          <w:color w:val="000000"/>
          <w:sz w:val="22"/>
        </w:rPr>
        <w:t>1- System Design，design chat system，聊了很久的message怎么存，DB table怎么</w:t>
      </w:r>
    </w:p>
    <w:p>
      <w:pPr>
        <w:spacing w:after="0"/>
        <w:ind w:left="120"/>
        <w:jc w:val="left"/>
      </w:pPr>
      <w:r>
        <w:rPr>
          <w:rFonts w:ascii="Cambria" w:hAnsi="Cambria"/>
          <w:b w:val="false"/>
          <w:i w:val="false"/>
          <w:color w:val="000000"/>
          <w:sz w:val="22"/>
        </w:rPr>
        <w:t>设计，以及聊了一些的socket，面试官问一台server可以连接多少socket connection</w:t>
      </w:r>
    </w:p>
    <w:p>
      <w:pPr>
        <w:spacing w:after="0"/>
        <w:ind w:left="120"/>
        <w:jc w:val="left"/>
      </w:pPr>
      <w:r>
        <w:rPr>
          <w:rFonts w:ascii="Cambria" w:hAnsi="Cambria"/>
          <w:b w:val="false"/>
          <w:i w:val="false"/>
          <w:color w:val="000000"/>
          <w:sz w:val="22"/>
        </w:rPr>
        <w:t>，竟然可以有上million，我以为只能65535这个order的</w:t>
      </w:r>
    </w:p>
    <w:p>
      <w:pPr>
        <w:spacing w:after="0"/>
        <w:ind w:left="120"/>
        <w:jc w:val="left"/>
      </w:pPr>
      <w:r>
        <w:br/>
      </w:r>
    </w:p>
    <w:p>
      <w:pPr>
        <w:spacing w:after="0"/>
        <w:ind w:left="120"/>
        <w:jc w:val="left"/>
      </w:pPr>
      <w:r>
        <w:rPr>
          <w:rFonts w:ascii="Cambria" w:hAnsi="Cambria"/>
          <w:b w:val="false"/>
          <w:i w:val="false"/>
          <w:color w:val="000000"/>
          <w:sz w:val="22"/>
        </w:rPr>
        <w:t>2- 一个很长的数组，random的，求[s, e]之间的最大值的index，可以任何形式的预处</w:t>
      </w:r>
    </w:p>
    <w:p>
      <w:pPr>
        <w:spacing w:after="0"/>
        <w:ind w:left="120"/>
        <w:jc w:val="left"/>
      </w:pPr>
      <w:r>
        <w:rPr>
          <w:rFonts w:ascii="Cambria" w:hAnsi="Cambria"/>
          <w:b w:val="false"/>
          <w:i w:val="false"/>
          <w:color w:val="000000"/>
          <w:sz w:val="22"/>
        </w:rPr>
        <w:t>理，最终是用segment tree做的，没准备到这个，提示之后才想到segment tree</w:t>
      </w:r>
    </w:p>
    <w:p>
      <w:pPr>
        <w:spacing w:after="0"/>
        <w:ind w:left="120"/>
        <w:jc w:val="left"/>
      </w:pPr>
      <w:r>
        <w:br/>
      </w:r>
    </w:p>
    <w:p>
      <w:pPr>
        <w:spacing w:after="0"/>
        <w:ind w:left="120"/>
        <w:jc w:val="left"/>
      </w:pPr>
      <w:r>
        <w:rPr>
          <w:rFonts w:ascii="Cambria" w:hAnsi="Cambria"/>
          <w:b w:val="false"/>
          <w:i w:val="false"/>
          <w:color w:val="000000"/>
          <w:sz w:val="22"/>
        </w:rPr>
        <w:t>3- 两个字符串只有一个不同，找出那个，要求O(1) space, 逐个相加求差或者逐个XOR</w:t>
      </w:r>
    </w:p>
    <w:p>
      <w:pPr>
        <w:spacing w:after="0"/>
        <w:ind w:left="120"/>
        <w:jc w:val="left"/>
      </w:pPr>
      <w:r>
        <w:rPr>
          <w:rFonts w:ascii="Cambria" w:hAnsi="Cambria"/>
          <w:b w:val="false"/>
          <w:i w:val="false"/>
          <w:color w:val="000000"/>
          <w:sz w:val="22"/>
        </w:rPr>
        <w:t>就可以了</w:t>
      </w:r>
    </w:p>
    <w:p>
      <w:pPr>
        <w:spacing w:after="0"/>
        <w:ind w:left="120"/>
        <w:jc w:val="left"/>
      </w:pPr>
      <w:r>
        <w:rPr>
          <w:rFonts w:ascii="Cambria" w:hAnsi="Cambria"/>
          <w:b w:val="false"/>
          <w:i w:val="false"/>
          <w:color w:val="000000"/>
          <w:sz w:val="22"/>
        </w:rPr>
        <w:t>24点游戏，基本上是next permutation和add operator的结合</w:t>
      </w:r>
    </w:p>
    <w:p>
      <w:pPr>
        <w:spacing w:after="0"/>
        <w:ind w:left="120"/>
        <w:jc w:val="left"/>
      </w:pPr>
      <w:r>
        <w:br/>
      </w:r>
    </w:p>
    <w:p>
      <w:pPr>
        <w:spacing w:after="0"/>
        <w:ind w:left="120"/>
        <w:jc w:val="left"/>
      </w:pPr>
      <w:r>
        <w:rPr>
          <w:rFonts w:ascii="Cambria" w:hAnsi="Cambria"/>
          <w:b w:val="false"/>
          <w:i w:val="false"/>
          <w:color w:val="000000"/>
          <w:sz w:val="22"/>
        </w:rPr>
        <w:t>4- 汇率的那个题，给出很多汇率的比，LC399的变形，这题没刷到，写了个DFS，看来</w:t>
      </w:r>
    </w:p>
    <w:p>
      <w:pPr>
        <w:spacing w:after="0"/>
        <w:ind w:left="120"/>
        <w:jc w:val="left"/>
      </w:pPr>
      <w:r>
        <w:rPr>
          <w:rFonts w:ascii="Cambria" w:hAnsi="Cambria"/>
          <w:b w:val="false"/>
          <w:i w:val="false"/>
          <w:color w:val="000000"/>
          <w:sz w:val="22"/>
        </w:rPr>
        <w:t>给过了</w:t>
      </w:r>
    </w:p>
    <w:p>
      <w:pPr>
        <w:spacing w:after="0"/>
        <w:ind w:left="120"/>
        <w:jc w:val="left"/>
      </w:pPr>
      <w:r>
        <w:br/>
      </w:r>
    </w:p>
    <w:p>
      <w:pPr>
        <w:spacing w:after="0"/>
        <w:ind w:left="120"/>
        <w:jc w:val="left"/>
      </w:pPr>
      <w:r>
        <w:rPr>
          <w:rFonts w:ascii="Cambria" w:hAnsi="Cambria"/>
          <w:b w:val="false"/>
          <w:i w:val="false"/>
          <w:color w:val="000000"/>
          <w:sz w:val="22"/>
        </w:rPr>
        <w:t>5- LC549 和</w:t>
      </w:r>
    </w:p>
    <w:p>
      <w:pPr>
        <w:spacing w:after="0"/>
        <w:ind w:left="120"/>
        <w:jc w:val="left"/>
      </w:pPr>
      <w:r>
        <w:rPr>
          <w:rFonts w:ascii="Cambria" w:hAnsi="Cambria"/>
          <w:b w:val="false"/>
          <w:i w:val="false"/>
          <w:color w:val="000000"/>
          <w:sz w:val="22"/>
        </w:rPr>
        <w:t>binary tree里找出和某node距离为k的所有node</w:t>
      </w:r>
    </w:p>
    <w:p>
      <w:pPr>
        <w:spacing w:after="0"/>
        <w:ind w:left="120"/>
        <w:jc w:val="left"/>
      </w:pPr>
      <w:r>
        <w:br/>
      </w:r>
    </w:p>
    <w:p>
      <w:pPr>
        <w:spacing w:after="0"/>
        <w:ind w:left="120"/>
        <w:jc w:val="left"/>
      </w:pPr>
      <w:r>
        <w:rPr>
          <w:rFonts w:ascii="Cambria" w:hAnsi="Cambria"/>
          <w:b w:val="false"/>
          <w:i w:val="false"/>
          <w:color w:val="000000"/>
          <w:sz w:val="22"/>
        </w:rPr>
        <w:t>78</w:t>
      </w:r>
    </w:p>
    <w:p>
      <w:pPr>
        <w:spacing w:after="0"/>
        <w:ind w:left="120"/>
        <w:jc w:val="left"/>
      </w:pPr>
      <w:r>
        <w:rPr>
          <w:rFonts w:ascii="Cambria" w:hAnsi="Cambria"/>
          <w:b w:val="false"/>
          <w:i w:val="false"/>
          <w:color w:val="000000"/>
          <w:sz w:val="22"/>
        </w:rPr>
        <w:t>一面，面试官直接给打印好的题， 大概意思是汇率兑换，楼主提了一个解法，他不满意，让优化没做出来，要挂就是这轮挂了。</w:t>
      </w:r>
    </w:p>
    <w:p>
      <w:pPr>
        <w:spacing w:after="0"/>
        <w:ind w:left="120"/>
        <w:jc w:val="left"/>
      </w:pPr>
      <w:r>
        <w:rPr>
          <w:rFonts w:ascii="Cambria" w:hAnsi="Cambria"/>
          <w:b w:val="false"/>
          <w:i w:val="false"/>
          <w:color w:val="000000"/>
          <w:sz w:val="22"/>
        </w:rPr>
        <w:t>二面，青蛙跳，给一个数组，是跳的步数， 判定能否跳出，follow up,  左右头可以跳，这个题做出来。</w:t>
      </w:r>
    </w:p>
    <w:p>
      <w:pPr>
        <w:spacing w:after="0"/>
        <w:ind w:left="120"/>
        <w:jc w:val="left"/>
      </w:pPr>
      <w:r>
        <w:rPr>
          <w:rFonts w:ascii="Cambria" w:hAnsi="Cambria"/>
          <w:b w:val="false"/>
          <w:i w:val="false"/>
          <w:color w:val="000000"/>
          <w:sz w:val="22"/>
        </w:rPr>
        <w:t>午饭，唯一的亚裔，带我去吃了碗面。</w:t>
      </w:r>
    </w:p>
    <w:p>
      <w:pPr>
        <w:spacing w:after="0"/>
        <w:ind w:left="120"/>
        <w:jc w:val="left"/>
      </w:pPr>
      <w:r>
        <w:rPr>
          <w:rFonts w:ascii="Cambria" w:hAnsi="Cambria"/>
          <w:b w:val="false"/>
          <w:i w:val="false"/>
          <w:color w:val="000000"/>
          <w:sz w:val="22"/>
        </w:rPr>
        <w:t>三面，做ML的， 这题挺有意思的，判定相似二叉树，相似定义我觉得不太严谨，大致意思就是如果可以swap左右子树后变成一样的树。</w:t>
      </w:r>
    </w:p>
    <w:p>
      <w:pPr>
        <w:spacing w:after="0"/>
        <w:ind w:left="120"/>
        <w:jc w:val="left"/>
      </w:pPr>
      <w:r>
        <w:rPr>
          <w:rFonts w:ascii="Cambria" w:hAnsi="Cambria"/>
          <w:b w:val="false"/>
          <w:i w:val="false"/>
          <w:color w:val="000000"/>
          <w:sz w:val="22"/>
        </w:rPr>
        <w:t>          没做出最优的解法，让分析了下complexity。</w:t>
      </w:r>
    </w:p>
    <w:p>
      <w:pPr>
        <w:spacing w:after="0"/>
        <w:ind w:left="120"/>
        <w:jc w:val="left"/>
      </w:pPr>
      <w:r>
        <w:rPr>
          <w:rFonts w:ascii="Cambria" w:hAnsi="Cambria"/>
          <w:b w:val="false"/>
          <w:i w:val="false"/>
          <w:color w:val="000000"/>
          <w:sz w:val="22"/>
        </w:rPr>
        <w:t>四面，比较资深的热情澎湃的大哥，考了一道简单的数列相关的，面试官说面过很多人从没见过这种解法， 然后愉快的聊了10分钟，最后水面了下design</w:t>
      </w:r>
    </w:p>
    <w:p>
      <w:pPr>
        <w:spacing w:after="0"/>
        <w:ind w:left="120"/>
        <w:jc w:val="left"/>
      </w:pPr>
      <w:r>
        <w:rPr>
          <w:rFonts w:ascii="Cambria" w:hAnsi="Cambria"/>
          <w:b w:val="false"/>
          <w:i w:val="false"/>
          <w:color w:val="000000"/>
          <w:sz w:val="22"/>
        </w:rPr>
        <w:t>五面，感觉题意很难复述，是考最短距离的题，graph相关的。</w:t>
      </w:r>
    </w:p>
    <w:p>
      <w:pPr>
        <w:spacing w:after="0"/>
        <w:ind w:left="120"/>
        <w:jc w:val="left"/>
      </w:pPr>
      <w:r>
        <w:br/>
      </w:r>
    </w:p>
    <w:p>
      <w:pPr>
        <w:spacing w:after="0"/>
        <w:ind w:left="120"/>
        <w:jc w:val="left"/>
      </w:pPr>
      <w:r>
        <w:rPr>
          <w:rFonts w:ascii="Cambria" w:hAnsi="Cambria"/>
          <w:b w:val="false"/>
          <w:i w:val="false"/>
          <w:color w:val="000000"/>
          <w:sz w:val="22"/>
        </w:rPr>
        <w:t>79</w:t>
      </w:r>
    </w:p>
    <w:p>
      <w:pPr>
        <w:numPr>
          <w:ilvl w:val="0"/>
          <w:numId w:val="40"/>
        </w:numPr>
        <w:spacing w:after="0"/>
        <w:jc w:val="left"/>
      </w:pPr>
      <w:r>
        <w:rPr>
          <w:rFonts w:ascii="Cambria" w:hAnsi="Cambria"/>
          <w:b w:val="false"/>
          <w:i w:val="false"/>
          <w:color w:val="000000"/>
          <w:sz w:val="22"/>
        </w:rPr>
        <w:t>encrypt string 给一个以list表示的string，打乱顺序返回。问需要随机嘛，大哥说不用，这个就是warm up，然后给定了长度和例子。</w:t>
      </w:r>
    </w:p>
    <w:p>
      <w:pPr>
        <w:spacing w:after="0"/>
        <w:ind w:left="120"/>
        <w:jc w:val="left"/>
      </w:pPr>
      <w:r>
        <w:rPr>
          <w:rFonts w:ascii="Cambria" w:hAnsi="Cambria"/>
          <w:b w:val="false"/>
          <w:i w:val="false"/>
          <w:color w:val="000000"/>
          <w:sz w:val="22"/>
        </w:rPr>
        <w:t>比如[A,P,P,L,E]，他要返回[P,L,P,E,A]。然后我按例子做了映射，直接返回。大哥说可以，我一脸懵逼。。。现在想想可能就是让我熟悉一下在google doc里写题吧</w:t>
      </w:r>
    </w:p>
    <w:p>
      <w:pPr>
        <w:numPr>
          <w:ilvl w:val="0"/>
          <w:numId w:val="41"/>
        </w:numPr>
        <w:spacing w:after="0"/>
        <w:jc w:val="left"/>
      </w:pPr>
      <w:r>
        <w:rPr>
          <w:rFonts w:ascii="Cambria" w:hAnsi="Cambria"/>
          <w:b w:val="false"/>
          <w:i w:val="false"/>
          <w:color w:val="000000"/>
          <w:sz w:val="22"/>
        </w:rPr>
        <w:t>给一个原消息，给一个encrypt的消息，让我返回一个encrypt规则。问如果重复导致了多个结果怎么办，大哥说返回一个就行。在这里犯蠢了。。浪费了很久时间，写完了大概只有15分钟了。当时觉得已跪。</w:t>
      </w:r>
    </w:p>
    <w:p>
      <w:pPr>
        <w:spacing w:after="0"/>
        <w:ind w:left="120"/>
        <w:jc w:val="left"/>
      </w:pPr>
      <w:r>
        <w:rPr>
          <w:rFonts w:ascii="Cambria" w:hAnsi="Cambria"/>
          <w:b w:val="false"/>
          <w:i w:val="false"/>
          <w:color w:val="000000"/>
          <w:sz w:val="22"/>
        </w:rPr>
        <w:t>比如给[A,P,P,L,E]，和[P,L,P,E,A]。返回{0:4, 1:0, 2:3, 3:1, 4:3}就可以。</w:t>
      </w:r>
    </w:p>
    <w:p>
      <w:pPr>
        <w:numPr>
          <w:ilvl w:val="0"/>
          <w:numId w:val="42"/>
        </w:numPr>
        <w:spacing w:after="0"/>
        <w:jc w:val="left"/>
      </w:pPr>
      <w:r>
        <w:rPr>
          <w:rFonts w:ascii="Cambria" w:hAnsi="Cambria"/>
          <w:b w:val="false"/>
          <w:i w:val="false"/>
          <w:color w:val="000000"/>
          <w:sz w:val="22"/>
        </w:rPr>
        <w:t>跟2一样，但是要返回所有可能的结果。大哥先说你大概写写就行，不用搞出来。但是这种DFS做的比较多，很快就秒了。</w:t>
      </w:r>
    </w:p>
    <w:p>
      <w:pPr>
        <w:spacing w:after="0"/>
        <w:ind w:left="120"/>
        <w:jc w:val="left"/>
      </w:pPr>
      <w:r>
        <w:rPr>
          <w:rFonts w:ascii="Cambria" w:hAnsi="Cambria"/>
          <w:b w:val="false"/>
          <w:i w:val="false"/>
          <w:color w:val="000000"/>
          <w:sz w:val="22"/>
        </w:rPr>
        <w:t>80</w:t>
      </w:r>
    </w:p>
    <w:p>
      <w:pPr>
        <w:spacing w:after="0"/>
        <w:ind w:left="120"/>
        <w:jc w:val="left"/>
      </w:pPr>
      <w:r>
        <w:rPr>
          <w:rFonts w:ascii="Cambria" w:hAnsi="Cambria"/>
          <w:b w:val="false"/>
          <w:i w:val="false"/>
          <w:color w:val="000000"/>
          <w:sz w:val="22"/>
        </w:rPr>
        <w:t>利特扣的 而要死， 要求是在尾部添加额外的字符，本质上完全一样</w:t>
      </w:r>
    </w:p>
    <w:p>
      <w:pPr>
        <w:numPr>
          <w:ilvl w:val="0"/>
          <w:numId w:val="43"/>
        </w:numPr>
        <w:spacing w:after="0"/>
        <w:jc w:val="left"/>
      </w:pPr>
      <w:r>
        <w:rPr>
          <w:rFonts w:ascii="Cambria" w:hAnsi="Cambria"/>
          <w:b w:val="false"/>
          <w:i w:val="false"/>
          <w:color w:val="000000"/>
          <w:sz w:val="22"/>
        </w:rPr>
        <w:t>LC 214 shortest palindrome</w:t>
      </w:r>
    </w:p>
    <w:p>
      <w:pPr>
        <w:spacing w:after="0"/>
        <w:ind w:left="120"/>
        <w:jc w:val="left"/>
      </w:pPr>
      <w:r>
        <w:br/>
      </w:r>
    </w:p>
    <w:p>
      <w:pPr>
        <w:spacing w:after="0"/>
        <w:ind w:left="120"/>
        <w:jc w:val="left"/>
      </w:pPr>
      <w:r>
        <w:rPr>
          <w:rFonts w:ascii="Cambria" w:hAnsi="Cambria"/>
          <w:b w:val="false"/>
          <w:i w:val="false"/>
          <w:color w:val="000000"/>
          <w:sz w:val="22"/>
        </w:rPr>
        <w:t>81</w:t>
      </w:r>
    </w:p>
    <w:p>
      <w:pPr>
        <w:spacing w:after="0"/>
        <w:ind w:left="120"/>
        <w:jc w:val="left"/>
      </w:pPr>
      <w:r>
        <w:rPr>
          <w:rFonts w:ascii="Cambria" w:hAnsi="Cambria"/>
          <w:b w:val="false"/>
          <w:i w:val="false"/>
          <w:color w:val="000000"/>
          <w:sz w:val="22"/>
        </w:rPr>
        <w:t>第一次</w:t>
      </w:r>
    </w:p>
    <w:p>
      <w:pPr>
        <w:spacing w:after="0"/>
        <w:ind w:left="120"/>
        <w:jc w:val="left"/>
      </w:pPr>
      <w:r>
        <w:rPr>
          <w:rFonts w:ascii="Cambria" w:hAnsi="Cambria"/>
          <w:b w:val="false"/>
          <w:i w:val="false"/>
          <w:color w:val="000000"/>
          <w:sz w:val="22"/>
        </w:rPr>
        <w:t>a.  OOD 设计， 一个学校里有各种人，teacher，student，cook 等，每一个人都会有一些功能，比如老师可以教书，学生可以上课吃饭，同时每个人有可能会有多个角色，比如teacher也可以上某些课，student也可以当ta教书。</w:t>
      </w:r>
    </w:p>
    <w:p>
      <w:pPr>
        <w:spacing w:after="0"/>
        <w:ind w:left="120"/>
        <w:jc w:val="left"/>
      </w:pPr>
      <w:r>
        <w:rPr>
          <w:rFonts w:ascii="Cambria" w:hAnsi="Cambria"/>
          <w:b w:val="false"/>
          <w:i w:val="false"/>
          <w:color w:val="000000"/>
          <w:sz w:val="22"/>
        </w:rPr>
        <w:t>    问如何设计类的继承关系，而且避免多次实现同一个功能. from: 1point3acres.com/bbs </w:t>
      </w:r>
    </w:p>
    <w:p>
      <w:pPr>
        <w:spacing w:after="0"/>
        <w:ind w:left="120"/>
        <w:jc w:val="left"/>
      </w:pPr>
      <w:r>
        <w:br/>
      </w:r>
    </w:p>
    <w:p>
      <w:pPr>
        <w:spacing w:after="0"/>
        <w:ind w:left="120"/>
        <w:jc w:val="left"/>
      </w:pPr>
      <w:r>
        <w:rPr>
          <w:rFonts w:ascii="Cambria" w:hAnsi="Cambria"/>
          <w:b w:val="false"/>
          <w:i w:val="false"/>
          <w:color w:val="000000"/>
          <w:sz w:val="22"/>
        </w:rPr>
        <w:t>b. 给一个iterator&lt;Integer&gt; 然后 实现一个iterator&lt;integer&gt; 返回下一个偶数</w:t>
      </w:r>
    </w:p>
    <w:p>
      <w:pPr>
        <w:spacing w:after="0"/>
        <w:ind w:left="120"/>
        <w:jc w:val="left"/>
      </w:pPr>
      <w:r>
        <w:br/>
      </w:r>
    </w:p>
    <w:p>
      <w:pPr>
        <w:spacing w:after="0"/>
        <w:ind w:left="120"/>
        <w:jc w:val="left"/>
      </w:pPr>
      <w:r>
        <w:rPr>
          <w:rFonts w:ascii="Cambria" w:hAnsi="Cambria"/>
          <w:b w:val="false"/>
          <w:i w:val="false"/>
          <w:color w:val="000000"/>
          <w:sz w:val="22"/>
        </w:rPr>
        <w:t>第二次 562</w:t>
      </w:r>
    </w:p>
    <w:p>
      <w:pPr>
        <w:spacing w:after="0"/>
        <w:ind w:left="120"/>
        <w:jc w:val="left"/>
      </w:pPr>
      <w:r>
        <w:rPr>
          <w:rFonts w:ascii="Cambria" w:hAnsi="Cambria"/>
          <w:b w:val="false"/>
          <w:i w:val="false"/>
          <w:color w:val="000000"/>
          <w:sz w:val="22"/>
        </w:rPr>
        <w:t>a. 给一个n*n   0，1矩阵，找到所有穿过1的最长直线 （直线里不能包括0），需要考虑3个方向 水平，垂直和对角线</w:t>
      </w:r>
    </w:p>
    <w:p>
      <w:pPr>
        <w:spacing w:after="0"/>
        <w:ind w:left="120"/>
        <w:jc w:val="left"/>
      </w:pPr>
      <w:r>
        <w:rPr>
          <w:rFonts w:ascii="Cambria" w:hAnsi="Cambria"/>
          <w:b w:val="false"/>
          <w:i w:val="false"/>
          <w:color w:val="000000"/>
          <w:sz w:val="22"/>
        </w:rPr>
        <w:t>比如下面的结果就是3</w:t>
      </w:r>
    </w:p>
    <w:p>
      <w:pPr>
        <w:spacing w:after="0"/>
        <w:ind w:left="120"/>
        <w:jc w:val="left"/>
      </w:pPr>
      <w:r>
        <w:rPr>
          <w:rFonts w:ascii="Cambria" w:hAnsi="Cambria"/>
          <w:b w:val="false"/>
          <w:i w:val="false"/>
          <w:color w:val="000000"/>
          <w:sz w:val="22"/>
        </w:rPr>
        <w:t>1  0  1</w:t>
      </w:r>
    </w:p>
    <w:p>
      <w:pPr>
        <w:spacing w:after="0"/>
        <w:ind w:left="120"/>
        <w:jc w:val="left"/>
      </w:pPr>
      <w:r>
        <w:rPr>
          <w:rFonts w:ascii="Cambria" w:hAnsi="Cambria"/>
          <w:b w:val="false"/>
          <w:i w:val="false"/>
          <w:color w:val="000000"/>
          <w:sz w:val="22"/>
        </w:rPr>
        <w:t>0  1  0</w:t>
      </w:r>
    </w:p>
    <w:p>
      <w:pPr>
        <w:spacing w:after="0"/>
        <w:ind w:left="120"/>
        <w:jc w:val="left"/>
      </w:pPr>
      <w:r>
        <w:rPr>
          <w:rFonts w:ascii="Cambria" w:hAnsi="Cambria"/>
          <w:b w:val="false"/>
          <w:i w:val="false"/>
          <w:color w:val="000000"/>
          <w:sz w:val="22"/>
        </w:rPr>
        <w:t>0  0  1</w:t>
      </w:r>
    </w:p>
    <w:p>
      <w:pPr>
        <w:spacing w:after="0"/>
        <w:ind w:left="120"/>
        <w:jc w:val="left"/>
      </w:pPr>
      <w:r>
        <w:br/>
      </w:r>
    </w:p>
    <w:p>
      <w:pPr>
        <w:spacing w:after="0"/>
        <w:ind w:left="120"/>
        <w:jc w:val="left"/>
      </w:pPr>
      <w:r>
        <w:rPr>
          <w:rFonts w:ascii="Cambria" w:hAnsi="Cambria"/>
          <w:b w:val="false"/>
          <w:i w:val="false"/>
          <w:color w:val="000000"/>
          <w:sz w:val="22"/>
        </w:rPr>
        <w:t>82</w:t>
      </w:r>
    </w:p>
    <w:p>
      <w:pPr>
        <w:spacing w:after="0"/>
        <w:ind w:left="120"/>
        <w:jc w:val="left"/>
      </w:pPr>
      <w:hyperlink r:id="rId14">
        <w:r>
          <w:rPr>
            <w:rFonts w:ascii="Cambria" w:hAnsi="Cambria"/>
            <w:b w:val="false"/>
            <w:i w:val="false"/>
            <w:color w:val="0000ff"/>
            <w:sz w:val="22"/>
            <w:u w:val="single"/>
          </w:rPr>
          <w:t>http://www.1point3acres.com/bbs/forum.php?mod=viewthread&amp;tid=299763&amp;extra=page%3D3%26filter%3Dsortid%26sortid%3D311%26searchoption%5B3046%5D%5Bvalue%5D%3D1%26searchoption%5B3046%5D%5Btype%5D%3Dradio%26sortid%3D311</w:t>
        </w:r>
      </w:hyperlink>
    </w:p>
    <w:p>
      <w:pPr>
        <w:numPr>
          <w:ilvl w:val="0"/>
          <w:numId w:val="44"/>
        </w:numPr>
        <w:spacing w:after="0"/>
        <w:jc w:val="left"/>
      </w:pPr>
      <w:r>
        <w:rPr>
          <w:rFonts w:ascii="Cambria" w:hAnsi="Cambria"/>
          <w:b w:val="false"/>
          <w:i w:val="false"/>
          <w:color w:val="000000"/>
          <w:sz w:val="22"/>
        </w:rPr>
        <w:t>两个数组，最少步骤把第一个变成第二个，可以delete，add，move</w:t>
      </w:r>
    </w:p>
    <w:p>
      <w:pPr>
        <w:numPr>
          <w:ilvl w:val="0"/>
          <w:numId w:val="44"/>
        </w:numPr>
        <w:spacing w:after="0"/>
        <w:jc w:val="left"/>
      </w:pPr>
      <w:r>
        <w:rPr>
          <w:rFonts w:ascii="Cambria" w:hAnsi="Cambria"/>
          <w:b w:val="false"/>
          <w:i w:val="false"/>
          <w:color w:val="000000"/>
          <w:sz w:val="22"/>
        </w:rPr>
        <w:t>分割数组，使得如果每个分数组分别排序的话，等于原数组排序，问最duo分割次数</w:t>
      </w:r>
    </w:p>
    <w:p>
      <w:pPr>
        <w:numPr>
          <w:ilvl w:val="0"/>
          <w:numId w:val="44"/>
        </w:numPr>
        <w:spacing w:after="0"/>
        <w:jc w:val="left"/>
      </w:pPr>
      <w:r>
        <w:rPr>
          <w:rFonts w:ascii="Cambria" w:hAnsi="Cambria"/>
          <w:b w:val="false"/>
          <w:i w:val="false"/>
          <w:color w:val="000000"/>
          <w:sz w:val="22"/>
        </w:rPr>
        <w:t>Design key-value store</w:t>
      </w:r>
    </w:p>
    <w:p>
      <w:pPr>
        <w:numPr>
          <w:ilvl w:val="0"/>
          <w:numId w:val="44"/>
        </w:numPr>
        <w:spacing w:after="0"/>
        <w:jc w:val="left"/>
      </w:pPr>
      <w:r>
        <w:rPr>
          <w:rFonts w:ascii="Cambria" w:hAnsi="Cambria"/>
          <w:b w:val="false"/>
          <w:i w:val="false"/>
          <w:color w:val="000000"/>
          <w:sz w:val="22"/>
        </w:rPr>
        <w:t>矩阵里每个元素是指向下一个元素的坐标，问遍历能否覆盖整个矩阵； 一个数组代表加油站位置，再添加N个加油站，问怎样使得两个最远加油站之间距离最短</w:t>
      </w:r>
    </w:p>
    <w:p>
      <w:pPr>
        <w:numPr>
          <w:ilvl w:val="0"/>
          <w:numId w:val="44"/>
        </w:numPr>
        <w:spacing w:after="0"/>
        <w:jc w:val="left"/>
      </w:pPr>
      <w:r>
        <w:rPr>
          <w:rFonts w:ascii="Cambria" w:hAnsi="Cambria"/>
          <w:b w:val="false"/>
          <w:i w:val="false"/>
          <w:color w:val="000000"/>
          <w:sz w:val="22"/>
        </w:rPr>
        <w:t>Design simple Google+.</w:t>
      </w:r>
    </w:p>
    <w:p>
      <w:pPr>
        <w:spacing w:after="0"/>
        <w:ind w:left="120"/>
        <w:jc w:val="left"/>
      </w:pPr>
      <w:r>
        <w:br/>
      </w:r>
    </w:p>
    <w:p>
      <w:pPr>
        <w:spacing w:after="0"/>
        <w:ind w:left="120"/>
        <w:jc w:val="left"/>
      </w:pPr>
      <w:r>
        <w:rPr>
          <w:rFonts w:ascii="Cambria" w:hAnsi="Cambria"/>
          <w:b w:val="false"/>
          <w:i w:val="false"/>
          <w:color w:val="000000"/>
          <w:sz w:val="22"/>
        </w:rPr>
        <w:t>83</w:t>
      </w:r>
    </w:p>
    <w:p>
      <w:pPr>
        <w:spacing w:after="0"/>
        <w:ind w:left="120"/>
        <w:jc w:val="left"/>
      </w:pPr>
      <w:r>
        <w:rPr>
          <w:rFonts w:ascii="Cambria" w:hAnsi="Cambria"/>
          <w:b w:val="false"/>
          <w:i w:val="false"/>
          <w:color w:val="000000"/>
          <w:sz w:val="22"/>
        </w:rPr>
        <w:t>寇丁：利口 的第 无其</w:t>
      </w:r>
    </w:p>
    <w:p>
      <w:pPr>
        <w:numPr>
          <w:ilvl w:val="0"/>
          <w:numId w:val="45"/>
        </w:numPr>
        <w:spacing w:after="0"/>
        <w:jc w:val="left"/>
      </w:pPr>
      <w:r>
        <w:rPr>
          <w:rFonts w:ascii="Cambria" w:hAnsi="Cambria"/>
          <w:b w:val="false"/>
          <w:i w:val="false"/>
          <w:color w:val="000000"/>
          <w:sz w:val="22"/>
        </w:rPr>
        <w:t>LC 57 insert interval</w:t>
      </w:r>
    </w:p>
    <w:p>
      <w:pPr>
        <w:numPr>
          <w:ilvl w:val="0"/>
          <w:numId w:val="45"/>
        </w:numPr>
        <w:spacing w:after="0"/>
        <w:jc w:val="left"/>
      </w:pPr>
      <w:r>
        <w:rPr>
          <w:rFonts w:ascii="Cambria" w:hAnsi="Cambria"/>
          <w:b w:val="false"/>
          <w:i w:val="false"/>
          <w:color w:val="000000"/>
          <w:sz w:val="22"/>
        </w:rPr>
        <w:t>One pass over </w:t>
      </w:r>
    </w:p>
    <w:p>
      <w:pPr>
        <w:numPr>
          <w:ilvl w:val="0"/>
          <w:numId w:val="46"/>
        </w:numPr>
        <w:spacing w:after="0"/>
        <w:jc w:val="left"/>
      </w:pPr>
      <w:r>
        <w:rPr>
          <w:rFonts w:ascii="Cambria" w:hAnsi="Cambria"/>
          <w:b w:val="false"/>
          <w:i w:val="false"/>
          <w:color w:val="000000"/>
          <w:sz w:val="22"/>
        </w:rPr>
        <w:t>binary search?</w:t>
      </w:r>
    </w:p>
    <w:p>
      <w:pPr>
        <w:spacing w:after="0"/>
        <w:ind w:left="120"/>
        <w:jc w:val="left"/>
      </w:pPr>
      <w:r>
        <w:br/>
      </w:r>
    </w:p>
    <w:p>
      <w:pPr>
        <w:spacing w:after="0"/>
        <w:ind w:left="120"/>
        <w:jc w:val="left"/>
      </w:pPr>
      <w:r>
        <w:rPr>
          <w:rFonts w:ascii="Cambria" w:hAnsi="Cambria"/>
          <w:b w:val="false"/>
          <w:i w:val="false"/>
          <w:color w:val="000000"/>
          <w:sz w:val="22"/>
        </w:rPr>
        <w:t>84</w:t>
      </w:r>
    </w:p>
    <w:p>
      <w:pPr>
        <w:spacing w:after="0"/>
        <w:ind w:left="120"/>
        <w:jc w:val="left"/>
      </w:pPr>
      <w:hyperlink r:id="rId15">
        <w:r>
          <w:rPr>
            <w:rFonts w:ascii="Cambria" w:hAnsi="Cambria"/>
            <w:b w:val="false"/>
            <w:i w:val="false"/>
            <w:color w:val="0000ff"/>
            <w:sz w:val="22"/>
            <w:u w:val="single"/>
          </w:rPr>
          <w:t>http://www.1point3acres.com/bbs/forum.php?mod=viewthread&amp;tid=297519&amp;extra=page%3D3%26filter%3Dsortid%26sortid%3D311%26searchoption%5B3046%5D%5Bvalue%5D%3D1%26searchoption%5B3046%5D%5Btype%5D%3Dradio%26sortid%3D311</w:t>
        </w:r>
      </w:hyperlink>
    </w:p>
    <w:p>
      <w:pPr>
        <w:spacing w:after="0"/>
        <w:ind w:left="120"/>
        <w:jc w:val="left"/>
      </w:pPr>
      <w:r>
        <w:rPr>
          <w:rFonts w:ascii="Cambria" w:hAnsi="Cambria"/>
          <w:b w:val="false"/>
          <w:i w:val="false"/>
          <w:color w:val="000000"/>
          <w:sz w:val="22"/>
        </w:rPr>
        <w:t>第一轮：应用题，parse存在乱码的文件。根本什么算法也没有，没啥参考性</w:t>
      </w:r>
    </w:p>
    <w:p>
      <w:pPr>
        <w:spacing w:after="0"/>
        <w:ind w:left="120"/>
        <w:jc w:val="left"/>
      </w:pPr>
      <w:r>
        <w:rPr>
          <w:rFonts w:ascii="Cambria" w:hAnsi="Cambria"/>
          <w:b w:val="false"/>
          <w:i w:val="false"/>
          <w:color w:val="000000"/>
          <w:sz w:val="22"/>
        </w:rPr>
        <w:t>第二轮：Range query sum 2D mutable。上来BIT的方法解释了半天，面试官之前没听说过所以很难理解，最后提示让用O(n) prefixsum array的方法</w:t>
      </w:r>
    </w:p>
    <w:p>
      <w:pPr>
        <w:spacing w:after="0"/>
        <w:ind w:left="120"/>
        <w:jc w:val="left"/>
      </w:pPr>
      <w:r>
        <w:rPr>
          <w:rFonts w:ascii="Cambria" w:hAnsi="Cambria"/>
          <w:b w:val="false"/>
          <w:i w:val="false"/>
          <w:color w:val="000000"/>
          <w:sz w:val="22"/>
        </w:rPr>
        <w:t>第三轮：Path Sum I &amp; II， 就是最简单的那个DP，剩了15分钟聊了下天</w:t>
      </w:r>
    </w:p>
    <w:p>
      <w:pPr>
        <w:spacing w:after="0"/>
        <w:ind w:left="120"/>
        <w:jc w:val="left"/>
      </w:pPr>
      <w:r>
        <w:rPr>
          <w:rFonts w:ascii="Cambria" w:hAnsi="Cambria"/>
          <w:b w:val="false"/>
          <w:i w:val="false"/>
          <w:color w:val="000000"/>
          <w:sz w:val="22"/>
        </w:rPr>
        <w:t xml:space="preserve">第四轮：面经题，robot 打扫房间 </w:t>
      </w:r>
      <w:hyperlink r:id="rId16">
        <w:r>
          <w:rPr>
            <w:rFonts w:ascii="Cambria" w:hAnsi="Cambria"/>
            <w:b w:val="false"/>
            <w:i w:val="false"/>
            <w:color w:val="0000ff"/>
            <w:sz w:val="22"/>
            <w:u w:val="single"/>
          </w:rPr>
          <w:t>http://www.1point3acres.com/bbs/</w:t>
        </w:r>
      </w:hyperlink>
      <w:r>
        <w:rPr>
          <w:rFonts w:ascii="Cambria" w:hAnsi="Cambria"/>
          <w:b w:val="false"/>
          <w:i w:val="false"/>
          <w:color w:val="000000"/>
          <w:sz w:val="22"/>
        </w:rPr>
        <w:t xml:space="preserve"> ... mp;isappinstalled=1. 1point3acres.com/bbs</w:t>
      </w:r>
    </w:p>
    <w:p>
      <w:pPr>
        <w:spacing w:after="0"/>
        <w:ind w:left="120"/>
        <w:jc w:val="left"/>
      </w:pPr>
      <w:r>
        <w:rPr>
          <w:rFonts w:ascii="Cambria" w:hAnsi="Cambria"/>
          <w:b w:val="false"/>
          <w:i w:val="false"/>
          <w:color w:val="000000"/>
          <w:sz w:val="22"/>
        </w:rPr>
        <w:t>第五轮：1. design 一个数据结构，里面有key，value，expiration time， 实现get， put， clean（清空已经过时的key）</w:t>
      </w:r>
    </w:p>
    <w:p>
      <w:pPr>
        <w:numPr>
          <w:ilvl w:val="0"/>
          <w:numId w:val="47"/>
        </w:numPr>
        <w:spacing w:after="0"/>
        <w:jc w:val="left"/>
      </w:pPr>
      <w:r>
        <w:rPr>
          <w:rFonts w:ascii="Cambria" w:hAnsi="Cambria"/>
          <w:b w:val="false"/>
          <w:i w:val="false"/>
          <w:color w:val="000000"/>
          <w:sz w:val="22"/>
        </w:rPr>
        <w:t>(facebook, 10),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fakebook, 20)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给你prefix 和suffix 求以prefix开头和suffix结尾的所有项目中，分数最高的，不用写代码 就是纯design. 鐣欏鐢宠璁哄潧-涓€浜╀笁鍒嗗湴</w:t>
      </w:r>
    </w:p>
    <w:p>
      <w:pPr>
        <w:numPr>
          <w:ilvl w:val="0"/>
          <w:numId w:val="47"/>
        </w:numPr>
        <w:spacing w:after="0"/>
        <w:jc w:val="left"/>
      </w:pPr>
      <w:r>
        <w:rPr>
          <w:rFonts w:ascii="Cambria" w:hAnsi="Cambria"/>
          <w:b w:val="false"/>
          <w:i w:val="false"/>
          <w:color w:val="000000"/>
          <w:sz w:val="22"/>
        </w:rPr>
        <w:t>例如：(fa, ok)</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fakebook</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fac, ok)</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facebook</w:t>
      </w:r>
    </w:p>
    <w:p>
      <w:pPr>
        <w:spacing w:after="0"/>
        <w:ind w:left="120"/>
        <w:jc w:val="left"/>
      </w:pPr>
      <w:r>
        <w:br/>
      </w:r>
    </w:p>
    <w:p>
      <w:pPr>
        <w:spacing w:after="0"/>
        <w:ind w:left="120"/>
        <w:jc w:val="left"/>
      </w:pPr>
      <w:r>
        <w:rPr>
          <w:rFonts w:ascii="Cambria" w:hAnsi="Cambria"/>
          <w:b w:val="false"/>
          <w:i w:val="false"/>
          <w:color w:val="000000"/>
          <w:sz w:val="22"/>
        </w:rPr>
        <w:t>85</w:t>
      </w:r>
    </w:p>
    <w:p>
      <w:pPr>
        <w:spacing w:after="0"/>
        <w:ind w:left="120"/>
        <w:jc w:val="left"/>
      </w:pPr>
      <w:r>
        <w:rPr>
          <w:rFonts w:ascii="Cambria" w:hAnsi="Cambria"/>
          <w:b w:val="false"/>
          <w:i w:val="false"/>
          <w:color w:val="000000"/>
          <w:sz w:val="22"/>
        </w:rPr>
        <w:t>第一輪，一個澳洲小哥，人挺好的之前還在Google Boulder 做過幾年，聊了兩句就開始技術面試。</w:t>
      </w:r>
    </w:p>
    <w:p>
      <w:pPr>
        <w:spacing w:after="0"/>
        <w:ind w:left="120"/>
        <w:jc w:val="left"/>
      </w:pPr>
      <w:r>
        <w:rPr>
          <w:rFonts w:ascii="Cambria" w:hAnsi="Cambria"/>
          <w:b w:val="false"/>
          <w:i w:val="false"/>
          <w:color w:val="000000"/>
          <w:sz w:val="22"/>
        </w:rPr>
        <w:t>他問我要用電腦寫還是用白板，我覺得白板面試字比較大，比較好看，而且也不能compile，說不定有bug他找不到，就用了白板。</w:t>
      </w:r>
    </w:p>
    <w:p>
      <w:pPr>
        <w:spacing w:after="0"/>
        <w:ind w:left="120"/>
        <w:jc w:val="left"/>
      </w:pPr>
      <w:r>
        <w:rPr>
          <w:rFonts w:ascii="Cambria" w:hAnsi="Cambria"/>
          <w:b w:val="false"/>
          <w:i w:val="false"/>
          <w:color w:val="000000"/>
          <w:sz w:val="22"/>
        </w:rPr>
        <w:t>問題是給一個 2d 矩陣， 每個存一個char，然後給target string，返回一個boolean值 這個target 有沒有在矩陣裡。條件是只能往右往下找。</w:t>
      </w:r>
    </w:p>
    <w:p>
      <w:pPr>
        <w:spacing w:after="0"/>
        <w:ind w:left="120"/>
        <w:jc w:val="left"/>
      </w:pPr>
      <w:r>
        <w:br/>
      </w:r>
    </w:p>
    <w:p>
      <w:pPr>
        <w:spacing w:after="0"/>
        <w:ind w:left="120"/>
        <w:jc w:val="left"/>
      </w:pPr>
      <w:r>
        <w:rPr>
          <w:rFonts w:ascii="Cambria" w:hAnsi="Cambria"/>
          <w:b w:val="false"/>
          <w:i w:val="false"/>
          <w:color w:val="000000"/>
          <w:sz w:val="22"/>
        </w:rPr>
        <w:t>這題我也沒多想，就兩個for 循環， 往右往下找吧，複雜度 o(n^2 k)</w:t>
      </w:r>
    </w:p>
    <w:p>
      <w:pPr>
        <w:spacing w:after="0"/>
        <w:ind w:left="120"/>
        <w:jc w:val="left"/>
      </w:pPr>
      <w:r>
        <w:br/>
      </w:r>
    </w:p>
    <w:p>
      <w:pPr>
        <w:spacing w:after="0"/>
        <w:ind w:left="120"/>
        <w:jc w:val="left"/>
      </w:pPr>
      <w:r>
        <w:rPr>
          <w:rFonts w:ascii="Cambria" w:hAnsi="Cambria"/>
          <w:b w:val="false"/>
          <w:i w:val="false"/>
          <w:color w:val="000000"/>
          <w:sz w:val="22"/>
        </w:rPr>
        <w:t>然後follow up 是，兩個發向變成八個，上下左右加上四個斜邊。這感覺也沒什麼，加個direction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x, y)調用八次就好.</w:t>
      </w:r>
    </w:p>
    <w:p>
      <w:pPr>
        <w:spacing w:after="0"/>
        <w:ind w:left="120"/>
        <w:jc w:val="left"/>
      </w:pPr>
      <w:r>
        <w:br/>
      </w:r>
    </w:p>
    <w:p>
      <w:pPr>
        <w:spacing w:after="0"/>
        <w:ind w:left="120"/>
        <w:jc w:val="left"/>
      </w:pPr>
      <w:r>
        <w:rPr>
          <w:rFonts w:ascii="Cambria" w:hAnsi="Cambria"/>
          <w:b w:val="false"/>
          <w:i w:val="false"/>
          <w:color w:val="000000"/>
          <w:sz w:val="22"/>
        </w:rPr>
        <w:t>然後我就開始看這小哥眼色，看他是不是要我寫KMP，再把這八邊轉成字符串，或是把這八邊用KMP掃一次，結果他就很開心的說就這樣吧哈哈</w:t>
      </w:r>
    </w:p>
    <w:p>
      <w:pPr>
        <w:spacing w:after="0"/>
        <w:ind w:left="120"/>
        <w:jc w:val="left"/>
      </w:pPr>
      <w:r>
        <w:rPr>
          <w:rFonts w:ascii="Cambria" w:hAnsi="Cambria"/>
          <w:b w:val="false"/>
          <w:i w:val="false"/>
          <w:color w:val="000000"/>
          <w:sz w:val="22"/>
        </w:rPr>
        <w:t>我們45分鐘得面試後來10幾分鐘在聊科羅拉多的辦公室，他還炫技了一下用什麼� iterator? 我也忘了，沒有降低複雜度，就是可讀性高一點，也沒高多少。</w:t>
      </w:r>
    </w:p>
    <w:p>
      <w:pPr>
        <w:spacing w:after="0"/>
        <w:ind w:left="120"/>
        <w:jc w:val="left"/>
      </w:pPr>
      <w:r>
        <w:rPr>
          <w:rFonts w:ascii="Cambria" w:hAnsi="Cambria"/>
          <w:b w:val="false"/>
          <w:i w:val="false"/>
          <w:color w:val="000000"/>
          <w:sz w:val="22"/>
        </w:rPr>
        <w:t>整體感覺滿好的</w:t>
      </w:r>
    </w:p>
    <w:p>
      <w:pPr>
        <w:spacing w:after="0"/>
        <w:ind w:left="120"/>
        <w:jc w:val="left"/>
      </w:pPr>
      <w:r>
        <w:br/>
      </w:r>
    </w:p>
    <w:p>
      <w:pPr>
        <w:spacing w:after="0"/>
        <w:ind w:left="120"/>
        <w:jc w:val="left"/>
      </w:pPr>
      <w:r>
        <w:rPr>
          <w:rFonts w:ascii="Cambria" w:hAnsi="Cambria"/>
          <w:b w:val="false"/>
          <w:i w:val="false"/>
          <w:color w:val="000000"/>
          <w:sz w:val="22"/>
        </w:rPr>
        <w:t>第二輪是一個歐洲？小哥，問我一個利口五六的變形。 依樣是要合併區間，但是有邊界條件是從早上8點到下午六點。</w:t>
      </w:r>
    </w:p>
    <w:p>
      <w:pPr>
        <w:spacing w:after="0"/>
        <w:ind w:left="120"/>
        <w:jc w:val="left"/>
      </w:pPr>
      <w:r>
        <w:br/>
      </w:r>
    </w:p>
    <w:p>
      <w:pPr>
        <w:spacing w:after="0"/>
        <w:ind w:left="120"/>
        <w:jc w:val="left"/>
      </w:pPr>
      <w:r>
        <w:rPr>
          <w:rFonts w:ascii="Cambria" w:hAnsi="Cambria"/>
          <w:b w:val="false"/>
          <w:i w:val="false"/>
          <w:color w:val="000000"/>
          <w:sz w:val="22"/>
        </w:rPr>
        <w:t>我還是依樣先判斷邊界條件，然後把時間點都合併進去。沒太大問題</w:t>
      </w:r>
    </w:p>
    <w:p>
      <w:pPr>
        <w:spacing w:after="0"/>
        <w:ind w:left="120"/>
        <w:jc w:val="left"/>
      </w:pPr>
      <w:r>
        <w:br/>
      </w:r>
    </w:p>
    <w:p>
      <w:pPr>
        <w:spacing w:after="0"/>
        <w:ind w:left="120"/>
        <w:jc w:val="left"/>
      </w:pPr>
      <w:r>
        <w:rPr>
          <w:rFonts w:ascii="Cambria" w:hAnsi="Cambria"/>
          <w:b w:val="false"/>
          <w:i w:val="false"/>
          <w:color w:val="000000"/>
          <w:sz w:val="22"/>
        </w:rPr>
        <w:t>follow up 是，如果你是公司老闆，你要發一個聲明，給你這麼多員工的free time interval，要你找出一個時間點發出聲明可以讓最多的員工聽見。</w:t>
      </w:r>
    </w:p>
    <w:p>
      <w:pPr>
        <w:spacing w:after="0"/>
        <w:ind w:left="120"/>
        <w:jc w:val="left"/>
      </w:pPr>
      <w:r>
        <w:rPr>
          <w:rFonts w:ascii="Cambria" w:hAnsi="Cambria"/>
          <w:b w:val="false"/>
          <w:i w:val="false"/>
          <w:color w:val="000000"/>
          <w:sz w:val="22"/>
        </w:rPr>
        <w:t>第一個聲明是instantaneous， 就是老闆就吱一聲，不花什麼時間，寫出來後他說，如果老闆的聲明是15分鐘，要怎麼做？</w:t>
      </w:r>
    </w:p>
    <w:p>
      <w:pPr>
        <w:spacing w:after="0"/>
        <w:ind w:left="120"/>
        <w:jc w:val="left"/>
      </w:pPr>
      <w:r>
        <w:rPr>
          <w:rFonts w:ascii="Cambria" w:hAnsi="Cambria"/>
          <w:b w:val="false"/>
          <w:i w:val="false"/>
          <w:color w:val="000000"/>
          <w:sz w:val="22"/>
        </w:rPr>
        <w:t>所以這就要考慮員工要在那15分鐘內都有空才會 +1，這題有很多做法，用heap做感覺最直觀</w:t>
      </w:r>
    </w:p>
    <w:p>
      <w:pPr>
        <w:spacing w:after="0"/>
        <w:ind w:left="120"/>
        <w:jc w:val="left"/>
      </w:pPr>
      <w:hyperlink r:id="rId17">
        <w:r>
          <w:rPr>
            <w:rFonts w:ascii="Cambria" w:hAnsi="Cambria"/>
            <w:b w:val="false"/>
            <w:i w:val="false"/>
            <w:color w:val="0000ff"/>
            <w:sz w:val="22"/>
            <w:u w:val="single"/>
          </w:rPr>
          <w:t>http://www.1point3acres.com/bbs/forum.php?mod=viewthread&amp;tid=294799&amp;extra=page%3D3%26filter%3Dsortid%26sortid%3D311%26searchoption%5B3046%5D%5Bvalue%5D%3D1%26searchoption%5B3046%5D%5Btype%5D%3Dradio%26sortid%3D311</w:t>
        </w:r>
      </w:hyperlink>
    </w:p>
    <w:p>
      <w:pPr>
        <w:spacing w:after="0"/>
        <w:ind w:left="120"/>
        <w:jc w:val="left"/>
      </w:pPr>
      <w:r>
        <w:br/>
      </w:r>
    </w:p>
    <w:p>
      <w:pPr>
        <w:spacing w:after="0"/>
        <w:ind w:left="120"/>
        <w:jc w:val="left"/>
      </w:pPr>
      <w:r>
        <w:rPr>
          <w:rFonts w:ascii="Cambria" w:hAnsi="Cambria"/>
          <w:b w:val="false"/>
          <w:i w:val="false"/>
          <w:color w:val="000000"/>
          <w:sz w:val="22"/>
        </w:rPr>
        <w:t>86</w:t>
      </w:r>
    </w:p>
    <w:p>
      <w:pPr>
        <w:spacing w:after="0"/>
        <w:ind w:left="120"/>
        <w:jc w:val="left"/>
      </w:pPr>
      <w:r>
        <w:rPr>
          <w:rFonts w:ascii="Cambria" w:hAnsi="Cambria"/>
          <w:b w:val="false"/>
          <w:i w:val="false"/>
          <w:color w:val="000000"/>
          <w:sz w:val="22"/>
        </w:rPr>
        <w:t>上周二Google的店面，题目不难，就是数BT的node数。就traverse。。。写了bfs和dfs两种，iterative和recurssion。</w:t>
      </w:r>
    </w:p>
    <w:p>
      <w:pPr>
        <w:spacing w:after="0"/>
        <w:ind w:left="120"/>
        <w:jc w:val="left"/>
      </w:pPr>
      <w:r>
        <w:br/>
      </w:r>
    </w:p>
    <w:p>
      <w:pPr>
        <w:spacing w:after="0"/>
        <w:ind w:left="120"/>
        <w:jc w:val="left"/>
      </w:pPr>
      <w:r>
        <w:rPr>
          <w:rFonts w:ascii="Cambria" w:hAnsi="Cambria"/>
          <w:b w:val="false"/>
          <w:i w:val="false"/>
          <w:color w:val="000000"/>
          <w:sz w:val="22"/>
        </w:rPr>
        <w:t>340</w:t>
      </w:r>
    </w:p>
    <w:p>
      <w:pPr>
        <w:spacing w:after="0"/>
        <w:ind w:left="120"/>
        <w:jc w:val="left"/>
      </w:pPr>
      <w:r>
        <w:br/>
      </w:r>
    </w:p>
    <w:p>
      <w:pPr>
        <w:spacing w:after="0"/>
        <w:ind w:left="120"/>
        <w:jc w:val="left"/>
      </w:pPr>
      <w:r>
        <w:rPr>
          <w:rFonts w:ascii="Cambria" w:hAnsi="Cambria"/>
          <w:b w:val="false"/>
          <w:i w:val="false"/>
          <w:color w:val="000000"/>
          <w:sz w:val="22"/>
        </w:rPr>
        <w:t>87</w:t>
      </w:r>
    </w:p>
    <w:p>
      <w:pPr>
        <w:spacing w:after="0"/>
        <w:ind w:left="120"/>
        <w:jc w:val="left"/>
      </w:pPr>
      <w:r>
        <w:rPr>
          <w:rFonts w:ascii="Cambria" w:hAnsi="Cambria"/>
          <w:b w:val="false"/>
          <w:i w:val="false"/>
          <w:color w:val="000000"/>
          <w:sz w:val="22"/>
        </w:rPr>
        <w:t>Onsite 5轮，楼主工作以来的两年多主要都是做web client的，背景偏向front-end，虽然表达了不局限于front-end想找full stack的职位，recruiter仍给match了Web Front End的方向。楼主用javascript刷题面试，这五轮里也都有涉及前端相关的知识点。</w:t>
      </w:r>
    </w:p>
    <w:p>
      <w:pPr>
        <w:spacing w:after="0"/>
        <w:ind w:left="120"/>
        <w:jc w:val="left"/>
      </w:pPr>
      <w:r>
        <w:rPr>
          <w:rFonts w:ascii="Cambria" w:hAnsi="Cambria"/>
          <w:b w:val="false"/>
          <w:i w:val="false"/>
          <w:color w:val="000000"/>
          <w:sz w:val="22"/>
        </w:rPr>
        <w:t>第一轮：亚裔面孔小哥哥。javascript event callback。提供一个方法getLocationName(lat, long, callback)。callback里面的传回的参数是在这个坐标上的城市的名字。输入一个数组的坐标，要求按照输入数组的顺序一一打印出每一个坐标点所在的城市的名字。</w:t>
      </w:r>
    </w:p>
    <w:p>
      <w:pPr>
        <w:spacing w:after="0"/>
        <w:ind w:left="120"/>
        <w:jc w:val="left"/>
      </w:pPr>
      <w:r>
        <w:rPr>
          <w:rFonts w:ascii="Cambria" w:hAnsi="Cambria"/>
          <w:b w:val="false"/>
          <w:i w:val="false"/>
          <w:color w:val="000000"/>
          <w:sz w:val="22"/>
        </w:rPr>
        <w:t>第二轮：美国小哥哥。(1) lc 159变形。find the longest substring with at most two instances(a character provided) in it.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2) 数组里不相邻的数字相加可以得到的最大值</w:t>
      </w:r>
    </w:p>
    <w:p>
      <w:pPr>
        <w:spacing w:after="0"/>
        <w:ind w:left="120"/>
        <w:jc w:val="left"/>
      </w:pPr>
      <w:r>
        <w:rPr>
          <w:rFonts w:ascii="Cambria" w:hAnsi="Cambria"/>
          <w:b w:val="false"/>
          <w:i w:val="false"/>
          <w:color w:val="000000"/>
          <w:sz w:val="22"/>
        </w:rPr>
        <w:t>第三轮：亚裔面孔小哥哥。解释cdn，javascript bundler, javascript event. 做题。给一个平行于x轴的矩形，要求随机生成一个矩形内的坐标点。follow up：给一堆不相交的平行于x轴的矩形。要求随机生成一个坐标点在任意一个矩形内。落在某一个矩形内的概率和矩形面积成正比。</w:t>
      </w:r>
    </w:p>
    <w:p>
      <w:pPr>
        <w:spacing w:after="0"/>
        <w:ind w:left="120"/>
        <w:jc w:val="left"/>
      </w:pPr>
      <w:r>
        <w:rPr>
          <w:rFonts w:ascii="Cambria" w:hAnsi="Cambria"/>
          <w:b w:val="false"/>
          <w:i w:val="false"/>
          <w:color w:val="000000"/>
          <w:sz w:val="22"/>
        </w:rPr>
        <w:t>午饭：亚裔面孔老哥哥。听老哥哥说他的一个同事当年面完google以后回家病了三天</w:t>
      </w:r>
    </w:p>
    <w:p>
      <w:pPr>
        <w:spacing w:after="0"/>
        <w:ind w:left="120"/>
        <w:jc w:val="left"/>
      </w:pPr>
      <w:r>
        <w:rPr>
          <w:rFonts w:ascii="Cambria" w:hAnsi="Cambria"/>
          <w:b w:val="false"/>
          <w:i w:val="false"/>
          <w:color w:val="000000"/>
          <w:sz w:val="22"/>
        </w:rPr>
        <w:t>第四轮：亚裔面孔小哥哥。判断两个query是不是同义。给一个list的同义词数组，比如[[fast, quick],</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rate, percentage]], 输入两个string queries，根据同义词数组来判断这两个query是否同义。</w:t>
      </w:r>
    </w:p>
    <w:p>
      <w:pPr>
        <w:spacing w:after="0"/>
        <w:ind w:left="120"/>
        <w:jc w:val="left"/>
      </w:pPr>
      <w:r>
        <w:rPr>
          <w:rFonts w:ascii="Cambria" w:hAnsi="Cambria"/>
          <w:b w:val="false"/>
          <w:i w:val="false"/>
          <w:color w:val="000000"/>
          <w:sz w:val="22"/>
        </w:rPr>
        <w:t>第五轮：美国小哥哥。包装过的merge intervals。给一个string和一堆substrings，如果substring在string里，就把string里面的substring那部分wrap上&lt;b&gt;&lt;/b&gt;。比如给string：“abcde”, substrings: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d"], 要求返回“&lt;b&gt;ab&lt;/b&gt;c&lt;b&gt;d&lt;/b&gt;e” 616</w:t>
      </w:r>
    </w:p>
    <w:p>
      <w:pPr>
        <w:spacing w:after="0"/>
        <w:ind w:left="120"/>
        <w:jc w:val="left"/>
      </w:pPr>
      <w:r>
        <w:br/>
      </w:r>
    </w:p>
    <w:p>
      <w:pPr>
        <w:spacing w:after="0"/>
        <w:ind w:left="120"/>
        <w:jc w:val="left"/>
      </w:pPr>
      <w:r>
        <w:rPr>
          <w:rFonts w:ascii="Cambria" w:hAnsi="Cambria"/>
          <w:b w:val="false"/>
          <w:i w:val="false"/>
          <w:color w:val="000000"/>
          <w:sz w:val="22"/>
        </w:rPr>
        <w:t>88</w:t>
      </w:r>
    </w:p>
    <w:p>
      <w:pPr>
        <w:spacing w:after="0"/>
        <w:ind w:left="120"/>
        <w:jc w:val="left"/>
      </w:pPr>
      <w:r>
        <w:rPr>
          <w:rFonts w:ascii="Cambria" w:hAnsi="Cambria"/>
          <w:b w:val="false"/>
          <w:i w:val="false"/>
          <w:color w:val="000000"/>
          <w:sz w:val="22"/>
        </w:rPr>
        <w:t>昂赛,没有一道题是之前见过的...希望能拿到...</w:t>
      </w:r>
    </w:p>
    <w:p>
      <w:pPr>
        <w:spacing w:after="0"/>
        <w:ind w:left="120"/>
        <w:jc w:val="left"/>
      </w:pPr>
      <w:r>
        <w:rPr>
          <w:rFonts w:ascii="Cambria" w:hAnsi="Cambria"/>
          <w:b w:val="false"/>
          <w:i w:val="false"/>
          <w:color w:val="000000"/>
          <w:sz w:val="22"/>
        </w:rPr>
        <w:t>第一轮, 算法, 脑子有点懵,发挥不太好</w:t>
      </w:r>
    </w:p>
    <w:p>
      <w:pPr>
        <w:spacing w:after="0"/>
        <w:ind w:left="120"/>
        <w:jc w:val="left"/>
      </w:pPr>
      <w:r>
        <w:rPr>
          <w:rFonts w:ascii="Cambria" w:hAnsi="Cambria"/>
          <w:b w:val="false"/>
          <w:i w:val="false"/>
          <w:color w:val="000000"/>
          <w:sz w:val="22"/>
        </w:rPr>
        <w:t>1.有键盘输出字符串,可以有删除键.完整记录键盘的按键顺序.给定两个输出的字符串,问两个输入串在屏幕最终显示是不是一样?比如,"abcc删除fg","abcaa删除删除fg",这两个就是一样的.要求常量空间.面试官给了一个提示才做出来...</w:t>
      </w:r>
    </w:p>
    <w:p>
      <w:pPr>
        <w:spacing w:after="0"/>
        <w:ind w:left="120"/>
        <w:jc w:val="left"/>
      </w:pPr>
      <w:r>
        <w:rPr>
          <w:rFonts w:ascii="Cambria" w:hAnsi="Cambria"/>
          <w:b w:val="false"/>
          <w:i w:val="false"/>
          <w:color w:val="000000"/>
          <w:sz w:val="22"/>
        </w:rPr>
        <w:t>2.题干有点复杂,跟面试官讨论了一会才清楚.我尽力写清楚,给定任意一个数字数组,给定一个随机方法,随机方法要求输入start,end,随机返回中间任意数字.问这个数组里面的数字,有哪些是二分法一定可以找到的,二分的时候MID用之前的随机方法产生.一直跟面试官讨论算法,最后算法面试官满意了,但是只剩6分钟了,面试官说没事,算法是对的,要我问问题.</w:t>
      </w:r>
    </w:p>
    <w:p>
      <w:pPr>
        <w:spacing w:after="0"/>
        <w:ind w:left="120"/>
        <w:jc w:val="left"/>
      </w:pPr>
      <w:r>
        <w:rPr>
          <w:rFonts w:ascii="Cambria" w:hAnsi="Cambria"/>
          <w:b w:val="false"/>
          <w:i w:val="false"/>
          <w:color w:val="000000"/>
          <w:sz w:val="22"/>
        </w:rPr>
        <w:t>第二轮, 设计题. </w:t>
      </w:r>
    </w:p>
    <w:p>
      <w:pPr>
        <w:spacing w:after="0"/>
        <w:ind w:left="120"/>
        <w:jc w:val="left"/>
      </w:pPr>
      <w:r>
        <w:rPr>
          <w:rFonts w:ascii="Cambria" w:hAnsi="Cambria"/>
          <w:b w:val="false"/>
          <w:i w:val="false"/>
          <w:color w:val="000000"/>
          <w:sz w:val="22"/>
        </w:rPr>
        <w:t>扑克游戏,服务器洗牌,洗完牌之后只准跟客户端交流一次,这一次你要把洗过的牌信息发给客户端,问如何能做到这一次发送信息最小.</w:t>
      </w:r>
    </w:p>
    <w:p>
      <w:pPr>
        <w:spacing w:after="0"/>
        <w:ind w:left="120"/>
        <w:jc w:val="left"/>
      </w:pPr>
      <w:r>
        <w:rPr>
          <w:rFonts w:ascii="Cambria" w:hAnsi="Cambria"/>
          <w:b w:val="false"/>
          <w:i w:val="false"/>
          <w:color w:val="000000"/>
          <w:sz w:val="22"/>
        </w:rPr>
        <w:t>第三轮, 算法</w:t>
      </w:r>
    </w:p>
    <w:p>
      <w:pPr>
        <w:numPr>
          <w:ilvl w:val="0"/>
          <w:numId w:val="48"/>
        </w:numPr>
        <w:spacing w:after="0"/>
        <w:jc w:val="left"/>
      </w:pPr>
      <w:r>
        <w:rPr>
          <w:rFonts w:ascii="Cambria" w:hAnsi="Cambria"/>
          <w:b w:val="false"/>
          <w:i w:val="false"/>
          <w:color w:val="000000"/>
          <w:sz w:val="22"/>
        </w:rPr>
        <w:t>给一个字符串,给一个数字K,要求返回最长子字符串包含K个字符.</w:t>
      </w:r>
    </w:p>
    <w:p>
      <w:pPr>
        <w:numPr>
          <w:ilvl w:val="0"/>
          <w:numId w:val="48"/>
        </w:numPr>
        <w:spacing w:after="0"/>
        <w:jc w:val="left"/>
      </w:pPr>
      <w:r>
        <w:rPr>
          <w:rFonts w:ascii="Cambria" w:hAnsi="Cambria"/>
          <w:b w:val="false"/>
          <w:i w:val="false"/>
          <w:color w:val="000000"/>
          <w:sz w:val="22"/>
        </w:rPr>
        <w:t>假如字符串是一个字符流,只准用K空间,怎么处理.</w:t>
      </w:r>
    </w:p>
    <w:p>
      <w:pPr>
        <w:spacing w:after="0"/>
        <w:ind w:left="120"/>
        <w:jc w:val="left"/>
      </w:pPr>
      <w:r>
        <w:rPr>
          <w:rFonts w:ascii="Cambria" w:hAnsi="Cambria"/>
          <w:b w:val="false"/>
          <w:i w:val="false"/>
          <w:color w:val="000000"/>
          <w:sz w:val="22"/>
        </w:rPr>
        <w:t>第四轮, 算法</w:t>
      </w:r>
    </w:p>
    <w:p>
      <w:pPr>
        <w:spacing w:after="0"/>
        <w:ind w:left="120"/>
        <w:jc w:val="left"/>
      </w:pPr>
      <w:r>
        <w:rPr>
          <w:rFonts w:ascii="Cambria" w:hAnsi="Cambria"/>
          <w:b w:val="false"/>
          <w:i w:val="false"/>
          <w:color w:val="000000"/>
          <w:sz w:val="22"/>
        </w:rPr>
        <w:t>1.现在普片的投票规则,每个人投一票,然后看谁票多,然后公布,问这个有什么不好的.怎么让这个规则更合理.面试官会引导你去算法考点.</w:t>
      </w:r>
    </w:p>
    <w:p>
      <w:pPr>
        <w:spacing w:after="0"/>
        <w:ind w:left="120"/>
        <w:jc w:val="left"/>
      </w:pPr>
      <w:r>
        <w:rPr>
          <w:rFonts w:ascii="Cambria" w:hAnsi="Cambria"/>
          <w:b w:val="false"/>
          <w:i w:val="false"/>
          <w:color w:val="000000"/>
          <w:sz w:val="22"/>
        </w:rPr>
        <w:t>2.实现这个投票算法.输入是投票的结果,输出的胜利者.</w:t>
      </w:r>
    </w:p>
    <w:p>
      <w:pPr>
        <w:spacing w:after="0"/>
        <w:ind w:left="120"/>
        <w:jc w:val="left"/>
      </w:pPr>
      <w:r>
        <w:rPr>
          <w:rFonts w:ascii="Cambria" w:hAnsi="Cambria"/>
          <w:b w:val="false"/>
          <w:i w:val="false"/>
          <w:color w:val="000000"/>
          <w:sz w:val="22"/>
        </w:rPr>
        <w:t>第五轮, 系统设计</w:t>
      </w:r>
    </w:p>
    <w:p>
      <w:pPr>
        <w:spacing w:after="0"/>
        <w:ind w:left="120"/>
        <w:jc w:val="left"/>
      </w:pPr>
      <w:r>
        <w:rPr>
          <w:rFonts w:ascii="Cambria" w:hAnsi="Cambria"/>
          <w:b w:val="false"/>
          <w:i w:val="false"/>
          <w:color w:val="000000"/>
          <w:sz w:val="22"/>
        </w:rPr>
        <w:t>面试官感觉很厉害,说这是他自己亲自设计的一个新题,第一次面...所以,他也没有答案或者考点,然后他打开了一个自己电脑上的文档就开始了...我内心OS,尼玛要不要这么悲催...</w:t>
      </w:r>
    </w:p>
    <w:p>
      <w:pPr>
        <w:spacing w:after="0"/>
        <w:ind w:left="120"/>
        <w:jc w:val="left"/>
      </w:pPr>
      <w:r>
        <w:rPr>
          <w:rFonts w:ascii="Cambria" w:hAnsi="Cambria"/>
          <w:b w:val="false"/>
          <w:i w:val="false"/>
          <w:color w:val="000000"/>
          <w:sz w:val="22"/>
        </w:rPr>
        <w:t>设计卫星收集地球几何信息系统.这就是题,其他所有东西都没有,完全开放,一直要问面试官讨论.</w:t>
      </w:r>
    </w:p>
    <w:p>
      <w:pPr>
        <w:spacing w:after="0"/>
        <w:ind w:left="120"/>
        <w:jc w:val="left"/>
      </w:pPr>
      <w:r>
        <w:rPr>
          <w:rFonts w:ascii="Cambria" w:hAnsi="Cambria"/>
          <w:b w:val="false"/>
          <w:i w:val="false"/>
          <w:color w:val="000000"/>
          <w:sz w:val="22"/>
        </w:rPr>
        <w:t>面完感想,狗还是狗啊,没有一个题见过,我去...第一轮有点懵逼,希望面试官抬一手,其他轮应该还可以,攒下人品,求个卧佛.</w:t>
      </w:r>
    </w:p>
    <w:p>
      <w:pPr>
        <w:spacing w:after="0"/>
        <w:ind w:left="120"/>
        <w:jc w:val="left"/>
      </w:pPr>
      <w:r>
        <w:rPr>
          <w:rFonts w:ascii="Cambria" w:hAnsi="Cambria"/>
          <w:b w:val="false"/>
          <w:i w:val="false"/>
          <w:color w:val="000000"/>
          <w:sz w:val="22"/>
        </w:rPr>
        <w:t>补充内容</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2017-10-21 13:44):</w:t>
      </w:r>
    </w:p>
    <w:p>
      <w:pPr>
        <w:spacing w:after="0"/>
        <w:ind w:left="120"/>
        <w:jc w:val="left"/>
      </w:pPr>
      <w:r>
        <w:rPr>
          <w:rFonts w:ascii="Cambria" w:hAnsi="Cambria"/>
          <w:b w:val="false"/>
          <w:i w:val="false"/>
          <w:color w:val="000000"/>
          <w:sz w:val="22"/>
        </w:rPr>
        <w:t>第一题,很多人私信问难点在哪...统一回答一下...第一题对S1,S2的任意改动都是N空间,比如,SUBSTRING或者重新定义一个STR再去改,或者把STR转成CHAR[].要求就是两个铁打的STR,常数空间.. more info on 1point3acres.com</w:t>
      </w:r>
    </w:p>
    <w:p>
      <w:pPr>
        <w:spacing w:after="0"/>
        <w:ind w:left="120"/>
        <w:jc w:val="left"/>
      </w:pPr>
      <w:r>
        <w:rPr>
          <w:rFonts w:ascii="Cambria" w:hAnsi="Cambria"/>
          <w:b w:val="false"/>
          <w:i w:val="false"/>
          <w:color w:val="000000"/>
          <w:sz w:val="22"/>
        </w:rPr>
        <w:t>补充内容</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2017-10-21 14:06):</w:t>
      </w:r>
    </w:p>
    <w:p>
      <w:pPr>
        <w:spacing w:after="0"/>
        <w:ind w:left="120"/>
        <w:jc w:val="left"/>
      </w:pPr>
      <w:r>
        <w:rPr>
          <w:rFonts w:ascii="Cambria" w:hAnsi="Cambria"/>
          <w:b w:val="false"/>
          <w:i w:val="false"/>
          <w:color w:val="000000"/>
          <w:sz w:val="22"/>
        </w:rPr>
        <w:t>第二题,数组不是排序好的,面试官的意思是说一个没有排序的数组,按照二分查找去找里面所有元素的话,哪些元素是一定可以被找到的.然后,二分查找的MID不是(L+R)/2,是MID=getRandom(L,R).�再用MID去比TARGET.</w:t>
      </w:r>
    </w:p>
    <w:p>
      <w:pPr>
        <w:spacing w:after="0"/>
        <w:ind w:left="120"/>
        <w:jc w:val="left"/>
      </w:pPr>
      <w:r>
        <w:rPr>
          <w:rFonts w:ascii="Cambria" w:hAnsi="Cambria"/>
          <w:b w:val="false"/>
          <w:i w:val="false"/>
          <w:color w:val="000000"/>
          <w:sz w:val="22"/>
        </w:rPr>
        <w:t>补充内容</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2017-10-22 01:10):</w:t>
      </w:r>
    </w:p>
    <w:p>
      <w:pPr>
        <w:spacing w:after="0"/>
        <w:ind w:left="120"/>
        <w:jc w:val="left"/>
      </w:pPr>
      <w:r>
        <w:rPr>
          <w:rFonts w:ascii="Cambria" w:hAnsi="Cambria"/>
          <w:b w:val="false"/>
          <w:i w:val="false"/>
          <w:color w:val="000000"/>
          <w:sz w:val="22"/>
        </w:rPr>
        <w:t>投票这个题,我后来的算法是每次每个选民必须投所有候选人,然后按照选民自己的优先级,这样INPUT是一个矩阵,然后再用大多数算法,看有没有候选人胜出,没有的话就把票最少的出局,把选他的人的票按顺位给其他人.</w:t>
      </w:r>
    </w:p>
    <w:p>
      <w:pPr>
        <w:spacing w:after="0"/>
        <w:ind w:left="120"/>
        <w:jc w:val="left"/>
      </w:pPr>
      <w:r>
        <w:br/>
      </w:r>
    </w:p>
    <w:p>
      <w:pPr>
        <w:spacing w:after="0"/>
        <w:ind w:left="120"/>
        <w:jc w:val="left"/>
      </w:pPr>
      <w:r>
        <w:rPr>
          <w:rFonts w:ascii="Cambria" w:hAnsi="Cambria"/>
          <w:b w:val="false"/>
          <w:i w:val="false"/>
          <w:color w:val="000000"/>
          <w:sz w:val="22"/>
        </w:rPr>
        <w:t>89 OA</w:t>
      </w:r>
    </w:p>
    <w:p>
      <w:pPr>
        <w:spacing w:after="0"/>
        <w:ind w:left="120"/>
        <w:jc w:val="left"/>
      </w:pPr>
      <w:r>
        <w:rPr>
          <w:rFonts w:ascii="Cambria" w:hAnsi="Cambria"/>
          <w:b w:val="false"/>
          <w:i w:val="false"/>
          <w:color w:val="000000"/>
          <w:sz w:val="22"/>
        </w:rPr>
        <w:t>第一题六爸六原题，第二个和六爸七很像，不过第二个不是什么好方法，给了两个数组去建树。感觉需要建好一棵树后另一个去选node去遍历看看branch能不能走到底。最后把这些数里取出最大的求出来。应该和1个月前的OA题一样吧，还没换。祝接下来的同学好运</w:t>
      </w:r>
    </w:p>
    <w:p>
      <w:pPr>
        <w:spacing w:after="0"/>
        <w:ind w:left="120"/>
        <w:jc w:val="left"/>
      </w:pPr>
      <w:r>
        <w:br/>
      </w:r>
    </w:p>
    <w:p>
      <w:pPr>
        <w:spacing w:after="0"/>
        <w:ind w:left="120"/>
        <w:jc w:val="left"/>
      </w:pPr>
      <w:r>
        <w:rPr>
          <w:rFonts w:ascii="Cambria" w:hAnsi="Cambria"/>
          <w:b w:val="false"/>
          <w:i w:val="false"/>
          <w:color w:val="000000"/>
          <w:sz w:val="22"/>
        </w:rPr>
        <w:t>LC370 218</w:t>
      </w:r>
    </w:p>
    <w:p>
      <w:pPr>
        <w:numPr>
          <w:ilvl w:val="0"/>
          <w:numId w:val="49"/>
        </w:numPr>
        <w:spacing w:after="0"/>
        <w:jc w:val="left"/>
      </w:pPr>
      <w:r>
        <w:rPr>
          <w:rFonts w:ascii="Cambria" w:hAnsi="Cambria"/>
          <w:b w:val="false"/>
          <w:i w:val="false"/>
          <w:color w:val="000000"/>
          <w:sz w:val="22"/>
        </w:rPr>
        <w:t>LC 370 a trick</w:t>
      </w:r>
    </w:p>
    <w:p>
      <w:pPr>
        <w:numPr>
          <w:ilvl w:val="0"/>
          <w:numId w:val="50"/>
        </w:numPr>
        <w:spacing w:after="0"/>
        <w:jc w:val="left"/>
      </w:pPr>
      <w:r>
        <w:rPr>
          <w:rFonts w:ascii="Cambria" w:hAnsi="Cambria"/>
          <w:b w:val="false"/>
          <w:i w:val="false"/>
          <w:color w:val="000000"/>
          <w:sz w:val="22"/>
        </w:rPr>
        <w:t>LC 218 skyline</w:t>
      </w:r>
    </w:p>
    <w:p>
      <w:pPr>
        <w:spacing w:after="0"/>
        <w:ind w:left="120"/>
        <w:jc w:val="left"/>
      </w:pPr>
      <w:r>
        <w:br/>
      </w:r>
    </w:p>
    <w:p>
      <w:pPr>
        <w:spacing w:after="0"/>
        <w:ind w:left="120"/>
        <w:jc w:val="left"/>
      </w:pPr>
      <w:r>
        <w:rPr>
          <w:rFonts w:ascii="Cambria" w:hAnsi="Cambria"/>
          <w:b w:val="false"/>
          <w:i w:val="false"/>
          <w:color w:val="000000"/>
          <w:sz w:val="22"/>
        </w:rPr>
        <w:t>90</w:t>
      </w:r>
    </w:p>
    <w:p>
      <w:pPr>
        <w:spacing w:after="0"/>
        <w:ind w:left="120"/>
        <w:jc w:val="left"/>
      </w:pPr>
      <w:r>
        <w:rPr>
          <w:rFonts w:ascii="Cambria" w:hAnsi="Cambria"/>
          <w:b w:val="false"/>
          <w:i w:val="false"/>
          <w:color w:val="000000"/>
          <w:sz w:val="22"/>
        </w:rPr>
        <w:t>上来直接两道easy题，利口的 溜溜 溜酒，看到题目都惊呆了。。</w:t>
      </w:r>
    </w:p>
    <w:p>
      <w:pPr>
        <w:numPr>
          <w:ilvl w:val="0"/>
          <w:numId w:val="51"/>
        </w:numPr>
        <w:spacing w:after="0"/>
        <w:jc w:val="left"/>
      </w:pPr>
      <w:r>
        <w:rPr>
          <w:rFonts w:ascii="Cambria" w:hAnsi="Cambria"/>
          <w:b w:val="false"/>
          <w:i w:val="false"/>
          <w:color w:val="000000"/>
          <w:sz w:val="22"/>
        </w:rPr>
        <w:t>LC 66</w:t>
      </w:r>
    </w:p>
    <w:p>
      <w:pPr>
        <w:numPr>
          <w:ilvl w:val="0"/>
          <w:numId w:val="51"/>
        </w:numPr>
        <w:spacing w:after="0"/>
        <w:jc w:val="left"/>
      </w:pPr>
      <w:r>
        <w:rPr>
          <w:rFonts w:ascii="Cambria" w:hAnsi="Cambria"/>
          <w:b w:val="false"/>
          <w:i w:val="false"/>
          <w:color w:val="000000"/>
          <w:sz w:val="22"/>
        </w:rPr>
        <w:t>LC 69</w:t>
      </w:r>
    </w:p>
    <w:p>
      <w:pPr>
        <w:spacing w:after="0"/>
        <w:ind w:left="120"/>
        <w:jc w:val="left"/>
      </w:pPr>
      <w:r>
        <w:rPr>
          <w:rFonts w:ascii="Cambria" w:hAnsi="Cambria"/>
          <w:b w:val="false"/>
          <w:i w:val="false"/>
          <w:color w:val="000000"/>
          <w:sz w:val="22"/>
        </w:rPr>
        <w:t>接着基于第二题的followup，说如果有一个公司调用这个加一的api，发现有时加一的结果是一堆garbage，问可能的原因和解决方法。</w:t>
      </w:r>
    </w:p>
    <w:p>
      <w:pPr>
        <w:spacing w:after="0"/>
        <w:ind w:left="120"/>
        <w:jc w:val="left"/>
      </w:pPr>
      <w:r>
        <w:rPr>
          <w:rFonts w:ascii="Cambria" w:hAnsi="Cambria"/>
          <w:b w:val="false"/>
          <w:i w:val="false"/>
          <w:color w:val="000000"/>
          <w:sz w:val="22"/>
        </w:rPr>
        <w:t>是个多线程的问题，然后解决方法是用一个immutable list（竟然是guava里面的ORZ）的确保输入不变。</w:t>
      </w:r>
    </w:p>
    <w:p>
      <w:pPr>
        <w:spacing w:after="0"/>
        <w:ind w:left="120"/>
        <w:jc w:val="left"/>
      </w:pPr>
      <w:r>
        <w:br/>
      </w:r>
    </w:p>
    <w:p>
      <w:pPr>
        <w:spacing w:after="0"/>
        <w:ind w:left="120"/>
        <w:jc w:val="left"/>
      </w:pPr>
      <w:r>
        <w:rPr>
          <w:rFonts w:ascii="Cambria" w:hAnsi="Cambria"/>
          <w:b w:val="false"/>
          <w:i w:val="false"/>
          <w:color w:val="000000"/>
          <w:sz w:val="22"/>
        </w:rPr>
        <w:t>多线程那块问的我有点懵，两道easy也整的我完全没谱。。</w:t>
      </w:r>
    </w:p>
    <w:p>
      <w:pPr>
        <w:spacing w:after="0"/>
        <w:ind w:left="120"/>
        <w:jc w:val="left"/>
      </w:pPr>
      <w:r>
        <w:br/>
      </w:r>
    </w:p>
    <w:p>
      <w:pPr>
        <w:spacing w:after="0"/>
        <w:ind w:left="120"/>
        <w:jc w:val="left"/>
      </w:pPr>
      <w:r>
        <w:rPr>
          <w:rFonts w:ascii="Cambria" w:hAnsi="Cambria"/>
          <w:b w:val="false"/>
          <w:i w:val="false"/>
          <w:color w:val="000000"/>
          <w:sz w:val="22"/>
        </w:rPr>
        <w:t>91</w:t>
      </w:r>
    </w:p>
    <w:p>
      <w:pPr>
        <w:spacing w:after="0"/>
        <w:ind w:left="120"/>
        <w:jc w:val="left"/>
      </w:pPr>
      <w:r>
        <w:rPr>
          <w:rFonts w:ascii="Cambria" w:hAnsi="Cambria"/>
          <w:b w:val="false"/>
          <w:i w:val="false"/>
          <w:color w:val="000000"/>
          <w:sz w:val="22"/>
        </w:rPr>
        <w:t>第一题move zeroes </w:t>
      </w:r>
    </w:p>
    <w:p>
      <w:pPr>
        <w:numPr>
          <w:ilvl w:val="0"/>
          <w:numId w:val="52"/>
        </w:numPr>
        <w:spacing w:after="0"/>
        <w:jc w:val="left"/>
      </w:pPr>
      <w:r>
        <w:rPr>
          <w:rFonts w:ascii="Cambria" w:hAnsi="Cambria"/>
          <w:b w:val="false"/>
          <w:i w:val="false"/>
          <w:color w:val="000000"/>
          <w:sz w:val="22"/>
        </w:rPr>
        <w:t>two pointer, mark the last non zero, and then replace later ones with zeros</w:t>
      </w:r>
    </w:p>
    <w:p>
      <w:pPr>
        <w:numPr>
          <w:ilvl w:val="0"/>
          <w:numId w:val="52"/>
        </w:numPr>
        <w:spacing w:after="0"/>
        <w:jc w:val="left"/>
      </w:pPr>
      <w:r>
        <w:rPr>
          <w:rFonts w:ascii="Cambria" w:hAnsi="Cambria"/>
          <w:b w:val="false"/>
          <w:i w:val="false"/>
          <w:color w:val="000000"/>
          <w:sz w:val="22"/>
        </w:rPr>
        <w:t>naive solution first, just record all non zeros</w:t>
      </w:r>
    </w:p>
    <w:p>
      <w:pPr>
        <w:spacing w:after="0"/>
        <w:ind w:left="120"/>
        <w:jc w:val="left"/>
      </w:pPr>
      <w:r>
        <w:rPr>
          <w:rFonts w:ascii="Cambria" w:hAnsi="Cambria"/>
          <w:b w:val="false"/>
          <w:i w:val="false"/>
          <w:color w:val="000000"/>
          <w:sz w:val="22"/>
        </w:rPr>
        <w:t>第二题level order print ?</w:t>
      </w:r>
    </w:p>
    <w:p>
      <w:pPr>
        <w:spacing w:after="0"/>
        <w:ind w:left="120"/>
        <w:jc w:val="left"/>
      </w:pPr>
      <w:r>
        <w:rPr>
          <w:rFonts w:ascii="Cambria" w:hAnsi="Cambria"/>
          <w:b w:val="false"/>
          <w:i w:val="false"/>
          <w:color w:val="000000"/>
          <w:sz w:val="22"/>
        </w:rPr>
        <w:t>编程利口得 刘巴午 变形     本质差不多     就是最近某次contest    当时还做了（虽然没做出来不过后来看了解法）    之后手动跑了test case 问了复杂度</w:t>
      </w:r>
    </w:p>
    <w:p>
      <w:pPr>
        <w:numPr>
          <w:ilvl w:val="0"/>
          <w:numId w:val="53"/>
        </w:numPr>
        <w:spacing w:after="0"/>
        <w:jc w:val="left"/>
      </w:pPr>
      <w:r>
        <w:rPr>
          <w:rFonts w:ascii="Cambria" w:hAnsi="Cambria"/>
          <w:b w:val="false"/>
          <w:i w:val="false"/>
          <w:color w:val="000000"/>
          <w:sz w:val="22"/>
        </w:rPr>
        <w:t>LC 685</w:t>
      </w:r>
    </w:p>
    <w:p>
      <w:pPr>
        <w:numPr>
          <w:ilvl w:val="0"/>
          <w:numId w:val="54"/>
        </w:numPr>
        <w:spacing w:after="0"/>
        <w:jc w:val="left"/>
      </w:pPr>
      <w:r>
        <w:rPr>
          <w:rFonts w:ascii="Cambria" w:hAnsi="Cambria"/>
          <w:b w:val="false"/>
          <w:i w:val="false"/>
          <w:color w:val="000000"/>
          <w:sz w:val="22"/>
        </w:rPr>
        <w:t>LC 684</w:t>
      </w:r>
    </w:p>
    <w:p>
      <w:pPr>
        <w:numPr>
          <w:ilvl w:val="0"/>
          <w:numId w:val="54"/>
        </w:numPr>
        <w:spacing w:after="0"/>
        <w:jc w:val="left"/>
      </w:pPr>
      <w:r>
        <w:rPr>
          <w:rFonts w:ascii="Cambria" w:hAnsi="Cambria"/>
          <w:b w:val="false"/>
          <w:i w:val="false"/>
          <w:color w:val="000000"/>
          <w:sz w:val="22"/>
        </w:rPr>
        <w:t>LC graph valid tree dfs or union-find</w:t>
      </w:r>
    </w:p>
    <w:p>
      <w:pPr>
        <w:spacing w:after="0"/>
        <w:ind w:left="120"/>
        <w:jc w:val="left"/>
      </w:pPr>
      <w:r>
        <w:rPr>
          <w:rFonts w:ascii="Cambria" w:hAnsi="Cambria"/>
          <w:b w:val="false"/>
          <w:i w:val="false"/>
          <w:color w:val="000000"/>
          <w:sz w:val="22"/>
        </w:rPr>
        <w:t>This problem is limited to a graph with N nodes and N edges. No node is singled out if a edge is removed. For example,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[1,2],[2,4],[3,4]], 4 nodes 3 edges, is not applicable to this problem. You cannot remove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3,4] to single out node 3.</w:t>
      </w:r>
    </w:p>
    <w:p>
      <w:pPr>
        <w:spacing w:after="0"/>
        <w:ind w:left="120"/>
        <w:jc w:val="left"/>
      </w:pPr>
      <w:r>
        <w:br/>
      </w:r>
    </w:p>
    <w:p>
      <w:pPr>
        <w:spacing w:after="0"/>
        <w:ind w:left="120"/>
        <w:jc w:val="left"/>
      </w:pPr>
      <w:r>
        <w:rPr>
          <w:rFonts w:ascii="Cambria" w:hAnsi="Cambria"/>
          <w:b w:val="false"/>
          <w:i w:val="false"/>
          <w:color w:val="000000"/>
          <w:sz w:val="22"/>
        </w:rPr>
        <w:t>There are 3 cases:</w:t>
      </w:r>
    </w:p>
    <w:p>
      <w:pPr>
        <w:spacing w:after="0"/>
        <w:ind w:left="120"/>
        <w:jc w:val="left"/>
      </w:pPr>
      <w:r>
        <w:br/>
      </w:r>
    </w:p>
    <w:p>
      <w:pPr>
        <w:spacing w:after="0"/>
        <w:ind w:left="120"/>
        <w:jc w:val="left"/>
      </w:pPr>
      <w:r>
        <w:rPr>
          <w:rFonts w:ascii="Cambria" w:hAnsi="Cambria"/>
          <w:b/>
          <w:i w:val="false"/>
          <w:color w:val="000000"/>
          <w:sz w:val="22"/>
        </w:rPr>
        <w:t>No loop, but there is one node who has 2 parents.</w:t>
      </w:r>
    </w:p>
    <w:p>
      <w:pPr>
        <w:spacing w:after="0"/>
        <w:ind w:left="120"/>
        <w:jc w:val="left"/>
      </w:pPr>
      <w:r>
        <w:rPr>
          <w:rFonts w:ascii="Cambria" w:hAnsi="Cambria"/>
          <w:b/>
          <w:i w:val="false"/>
          <w:color w:val="000000"/>
          <w:sz w:val="22"/>
        </w:rPr>
        <w:t>A loop, and there is one node who has 2 parents, that node must be inside the loop.</w:t>
      </w:r>
    </w:p>
    <w:p>
      <w:pPr>
        <w:spacing w:after="0"/>
        <w:ind w:left="120"/>
        <w:jc w:val="left"/>
      </w:pPr>
      <w:r>
        <w:rPr>
          <w:rFonts w:ascii="Cambria" w:hAnsi="Cambria"/>
          <w:b/>
          <w:i w:val="false"/>
          <w:color w:val="000000"/>
          <w:sz w:val="22"/>
        </w:rPr>
        <w:t>A loop, and every node has only 1 parent.</w:t>
      </w:r>
    </w:p>
    <w:p>
      <w:pPr>
        <w:spacing w:after="0"/>
        <w:ind w:left="120"/>
        <w:jc w:val="left"/>
      </w:pPr>
      <w:r>
        <w:rPr>
          <w:rFonts w:ascii="Cambria" w:hAnsi="Cambria"/>
          <w:b w:val="false"/>
          <w:i w:val="false"/>
          <w:color w:val="000000"/>
          <w:sz w:val="22"/>
        </w:rPr>
        <w:t>Case 1: e.g.</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[1,2],[1,3],[2,3]] ,node 3 has 2 parents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[1,3] and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2,3]). Return the edge that occurs last that is, return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2,3].</w:t>
      </w:r>
    </w:p>
    <w:p>
      <w:pPr>
        <w:spacing w:after="0"/>
        <w:ind w:left="120"/>
        <w:jc w:val="left"/>
      </w:pPr>
      <w:r>
        <w:rPr>
          <w:rFonts w:ascii="Cambria" w:hAnsi="Cambria"/>
          <w:b w:val="false"/>
          <w:i w:val="false"/>
          <w:color w:val="000000"/>
          <w:sz w:val="22"/>
        </w:rPr>
        <w:t>Case 2: e.g.</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[1,2],[2,3],[3,1],[4,1]] , {1-&gt;2-&gt;3-&gt;1} is a loop, node 1 has 2 parents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[4,1] and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3,1]). Return the edge that is inside the loop, that is, return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3,1].</w:t>
      </w:r>
    </w:p>
    <w:p>
      <w:pPr>
        <w:spacing w:after="0"/>
        <w:ind w:left="120"/>
        <w:jc w:val="left"/>
      </w:pPr>
      <w:r>
        <w:rPr>
          <w:rFonts w:ascii="Cambria" w:hAnsi="Cambria"/>
          <w:b w:val="false"/>
          <w:i w:val="false"/>
          <w:color w:val="000000"/>
          <w:sz w:val="22"/>
        </w:rPr>
        <w:t>Case 3: e.g.</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[1,2],[2,3],[3,1],[1,4]] , {1-&gt;2-&gt;3-&gt;1} is a loop, you can remove any edge in a loop, the graph is still valid. Thus, return the one that occurs last, that is, return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3,1].</w:t>
      </w:r>
    </w:p>
    <w:p>
      <w:pPr>
        <w:spacing w:after="0"/>
        <w:ind w:left="120"/>
        <w:jc w:val="left"/>
      </w:pPr>
      <w:r>
        <w:br/>
      </w:r>
    </w:p>
    <w:p>
      <w:pPr>
        <w:spacing w:after="0"/>
        <w:ind w:left="120"/>
        <w:jc w:val="left"/>
      </w:pPr>
      <w:r>
        <w:rPr>
          <w:rFonts w:ascii="Cambria" w:hAnsi="Cambria"/>
          <w:b w:val="false"/>
          <w:i w:val="false"/>
          <w:color w:val="000000"/>
          <w:sz w:val="22"/>
        </w:rPr>
        <w:t>92</w:t>
      </w:r>
    </w:p>
    <w:p>
      <w:pPr>
        <w:spacing w:after="0"/>
        <w:ind w:left="120"/>
        <w:jc w:val="left"/>
      </w:pPr>
      <w:r>
        <w:rPr>
          <w:rFonts w:ascii="Cambria" w:hAnsi="Cambria"/>
          <w:b w:val="false"/>
          <w:i w:val="false"/>
          <w:color w:val="000000"/>
          <w:sz w:val="22"/>
        </w:rPr>
        <w:t>面试：标准的五轮还有Lunch。.</w:t>
      </w:r>
    </w:p>
    <w:p>
      <w:pPr>
        <w:spacing w:after="0"/>
        <w:ind w:left="120"/>
        <w:jc w:val="left"/>
      </w:pPr>
      <w:r>
        <w:rPr>
          <w:rFonts w:ascii="Cambria" w:hAnsi="Cambria"/>
          <w:b w:val="false"/>
          <w:i w:val="false"/>
          <w:color w:val="000000"/>
          <w:sz w:val="22"/>
        </w:rPr>
        <w:t>一面： hardware timer，就是一个register表示timer, 每ms递减1，到0抛出中断或者有设置的timer的callback函数进行调用；</w:t>
      </w:r>
    </w:p>
    <w:p>
      <w:pPr>
        <w:spacing w:after="0"/>
        <w:ind w:left="120"/>
        <w:jc w:val="left"/>
      </w:pPr>
      <w:r>
        <w:rPr>
          <w:rFonts w:ascii="Cambria" w:hAnsi="Cambria"/>
          <w:b w:val="false"/>
          <w:i w:val="false"/>
          <w:color w:val="000000"/>
          <w:sz w:val="22"/>
        </w:rPr>
        <w:t>二面： 一些embedded和real time系统的问题，比如0地址转换成指针使用会出什么问题，带align的amalloc和afree实现；</w:t>
      </w:r>
    </w:p>
    <w:p>
      <w:pPr>
        <w:spacing w:after="0"/>
        <w:ind w:left="120"/>
        <w:jc w:val="left"/>
      </w:pPr>
      <w:r>
        <w:rPr>
          <w:rFonts w:ascii="Cambria" w:hAnsi="Cambria"/>
          <w:b w:val="false"/>
          <w:i w:val="false"/>
          <w:color w:val="000000"/>
          <w:sz w:val="22"/>
        </w:rPr>
        <w:t>三面：system design，一开始聊的时间长了点，后面问了如何设计一个系统，对不同类型os, 不同app, 进行regress，监测异常数据并通知，以及日常图表dashboard; 还有如果出现同os</w:t>
      </w:r>
    </w:p>
    <w:p>
      <w:pPr>
        <w:spacing w:after="0"/>
        <w:ind w:left="120"/>
        <w:jc w:val="left"/>
      </w:pPr>
      <w:r>
        <w:rPr>
          <w:rFonts w:ascii="Cambria" w:hAnsi="Cambria"/>
          <w:b w:val="false"/>
          <w:i w:val="false"/>
          <w:color w:val="000000"/>
          <w:sz w:val="22"/>
        </w:rPr>
        <w:t>         却跑出很大差异的数据如何debug;</w:t>
      </w:r>
    </w:p>
    <w:p>
      <w:pPr>
        <w:spacing w:after="0"/>
        <w:ind w:left="120"/>
        <w:jc w:val="left"/>
      </w:pPr>
      <w:r>
        <w:rPr>
          <w:rFonts w:ascii="Cambria" w:hAnsi="Cambria"/>
          <w:b w:val="false"/>
          <w:i w:val="false"/>
          <w:color w:val="000000"/>
          <w:sz w:val="22"/>
        </w:rPr>
        <w:t>四面：普通的c++算法， 第一题忘记什么题了，回去本子上找找有机会补上。后面是一个检测视频Frame是否完全接收的问题。 Video由Frame组成: F0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Fn-1; Frame由package组成: P0</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&gt; Pn-1。如何设计数据结构，在给定一系列Package的情况下，判断Frame是否完全或部分接收到；</w:t>
      </w:r>
    </w:p>
    <w:p>
      <w:pPr>
        <w:spacing w:after="0"/>
        <w:ind w:left="120"/>
        <w:jc w:val="left"/>
      </w:pPr>
      <w:r>
        <w:rPr>
          <w:rFonts w:ascii="Cambria" w:hAnsi="Cambria"/>
          <w:b w:val="false"/>
          <w:i w:val="false"/>
          <w:color w:val="000000"/>
          <w:sz w:val="22"/>
        </w:rPr>
        <w:t>五面：普通的c++算法， 2D平面一系列点，求面积最小的矩形面积大小；如何优化；</w:t>
      </w:r>
    </w:p>
    <w:p>
      <w:pPr>
        <w:spacing w:after="0"/>
        <w:ind w:left="120"/>
        <w:jc w:val="left"/>
      </w:pPr>
      <w:r>
        <w:rPr>
          <w:rFonts w:ascii="Cambria" w:hAnsi="Cambria"/>
          <w:b w:val="false"/>
          <w:i w:val="false"/>
          <w:color w:val="000000"/>
          <w:sz w:val="22"/>
        </w:rPr>
        <w:t>. from: 1point3acres.com/bbs </w:t>
      </w:r>
    </w:p>
    <w:p>
      <w:pPr>
        <w:spacing w:after="0"/>
        <w:ind w:left="120"/>
        <w:jc w:val="left"/>
      </w:pPr>
      <w:r>
        <w:rPr>
          <w:rFonts w:ascii="Cambria" w:hAnsi="Cambria"/>
          <w:b w:val="false"/>
          <w:i w:val="false"/>
          <w:color w:val="000000"/>
          <w:sz w:val="22"/>
        </w:rPr>
        <w:t>由于准备时间不长，也没报太大希望。整体面试结果比自己预料的要好一些，没有太被虐。边code边talk感觉还行。</w:t>
      </w:r>
    </w:p>
    <w:p>
      <w:pPr>
        <w:spacing w:after="0"/>
        <w:ind w:left="120"/>
        <w:jc w:val="left"/>
      </w:pPr>
      <w:r>
        <w:rPr>
          <w:rFonts w:ascii="Cambria" w:hAnsi="Cambria"/>
          <w:b w:val="false"/>
          <w:i w:val="false"/>
          <w:color w:val="000000"/>
          <w:sz w:val="22"/>
        </w:rPr>
        <w:t>八月第一次美国onsite面苹果从早10点到下午5点，直接脑子转不动，本来非常贴切背景的position，可能做题差了，或是后来跟manager后续沟通，问了个太傻帽的"How to manage the diversity in your team"的问题，</w:t>
      </w:r>
    </w:p>
    <w:p>
      <w:pPr>
        <w:spacing w:after="0"/>
        <w:ind w:left="120"/>
        <w:jc w:val="left"/>
      </w:pPr>
      <w:r>
        <w:rPr>
          <w:rFonts w:ascii="Cambria" w:hAnsi="Cambria"/>
          <w:b w:val="false"/>
          <w:i w:val="false"/>
          <w:color w:val="000000"/>
          <w:sz w:val="22"/>
        </w:rPr>
        <w:t>结果hr说选了个更合适的candidate.</w:t>
      </w:r>
    </w:p>
    <w:p>
      <w:pPr>
        <w:spacing w:after="0"/>
        <w:ind w:left="120"/>
        <w:jc w:val="left"/>
      </w:pPr>
      <w:r>
        <w:br/>
      </w:r>
    </w:p>
    <w:p>
      <w:pPr>
        <w:spacing w:after="0"/>
        <w:ind w:left="120"/>
        <w:jc w:val="left"/>
      </w:pPr>
      <w:r>
        <w:rPr>
          <w:rFonts w:ascii="Cambria" w:hAnsi="Cambria"/>
          <w:b w:val="false"/>
          <w:i w:val="false"/>
          <w:color w:val="000000"/>
          <w:sz w:val="22"/>
        </w:rPr>
        <w:t>93</w:t>
      </w:r>
    </w:p>
    <w:p>
      <w:pPr>
        <w:spacing w:after="0"/>
        <w:ind w:left="120"/>
        <w:jc w:val="left"/>
      </w:pPr>
      <w:r>
        <w:rPr>
          <w:rFonts w:ascii="Cambria" w:hAnsi="Cambria"/>
          <w:b w:val="false"/>
          <w:i w:val="false"/>
          <w:color w:val="000000"/>
          <w:sz w:val="22"/>
        </w:rPr>
        <w:t>第一轮，让parse一个configuration file，问用什么数据类型存config。第一问是假设了给文件的tokenizer，做完以后让implement那个tokenizer.</w:t>
      </w:r>
    </w:p>
    <w:p>
      <w:pPr>
        <w:spacing w:after="0"/>
        <w:ind w:left="120"/>
        <w:jc w:val="left"/>
      </w:pPr>
      <w:r>
        <w:br/>
      </w:r>
    </w:p>
    <w:p>
      <w:pPr>
        <w:spacing w:after="0"/>
        <w:ind w:left="120"/>
        <w:jc w:val="left"/>
      </w:pPr>
      <w:r>
        <w:rPr>
          <w:rFonts w:ascii="Cambria" w:hAnsi="Cambria"/>
          <w:b w:val="false"/>
          <w:i w:val="false"/>
          <w:color w:val="000000"/>
          <w:sz w:val="22"/>
        </w:rPr>
        <w:t>第二轮，LC340，线性空间解法很快想到，然后面试官说数据是steam进来的，内存存不下。想用 priority dictionary解，面试官让实现 priority dictionary，lz这里做的不好，之前没有想过priority dictionary的实现，只能现场想。最后，面试官说很接近了，给了hint解决。</w:t>
      </w:r>
    </w:p>
    <w:p>
      <w:pPr>
        <w:spacing w:after="0"/>
        <w:ind w:left="120"/>
        <w:jc w:val="left"/>
      </w:pPr>
      <w:r>
        <w:br/>
      </w:r>
    </w:p>
    <w:p>
      <w:pPr>
        <w:spacing w:after="0"/>
        <w:ind w:left="120"/>
        <w:jc w:val="left"/>
      </w:pPr>
      <w:r>
        <w:rPr>
          <w:rFonts w:ascii="Cambria" w:hAnsi="Cambria"/>
          <w:b w:val="false"/>
          <w:i w:val="false"/>
          <w:color w:val="000000"/>
          <w:sz w:val="22"/>
        </w:rPr>
        <w:t>当然，你可以存内存，存不下存硬盘。但是这样的算法是线性空间复杂度，不是最优。这个问题，你只需要知道，当前substring中所有unique的character 最新的index就好了。用dictionary就可以，存每个character最近的index，但是搜索的时候，你希望找到index最小的那个character。之用dictionary，这个搜索复杂度是O(len(dict)). Priority Dictionary 的作用是返回那个最小value的key， 这个操作可以做到O(1). 然后这个的代价 是 插入和更新key value的复杂度变成了 O(log(len(dict))。但是无论 dictionary 还是 priority dictionary 都比 2 pointer来的好。</w:t>
      </w:r>
    </w:p>
    <w:p>
      <w:pPr>
        <w:spacing w:after="0"/>
        <w:ind w:left="120"/>
        <w:jc w:val="left"/>
      </w:pPr>
      <w:r>
        <w:br/>
      </w:r>
    </w:p>
    <w:p>
      <w:pPr>
        <w:spacing w:after="0"/>
        <w:ind w:left="120"/>
        <w:jc w:val="left"/>
      </w:pPr>
      <w:r>
        <w:rPr>
          <w:rFonts w:ascii="Cambria" w:hAnsi="Cambria"/>
          <w:b w:val="false"/>
          <w:i w:val="false"/>
          <w:color w:val="000000"/>
          <w:sz w:val="22"/>
        </w:rPr>
        <w:t>94</w:t>
      </w:r>
    </w:p>
    <w:p>
      <w:pPr>
        <w:spacing w:after="0"/>
        <w:ind w:left="120"/>
        <w:jc w:val="left"/>
      </w:pPr>
      <w:r>
        <w:rPr>
          <w:rFonts w:ascii="Cambria" w:hAnsi="Cambria"/>
          <w:b w:val="false"/>
          <w:i w:val="false"/>
          <w:color w:val="000000"/>
          <w:sz w:val="22"/>
        </w:rPr>
        <w:t>第一题</w:t>
      </w:r>
    </w:p>
    <w:p>
      <w:pPr>
        <w:spacing w:after="0"/>
        <w:ind w:left="120"/>
        <w:jc w:val="left"/>
      </w:pPr>
      <w:r>
        <w:rPr>
          <w:rFonts w:ascii="Cambria" w:hAnsi="Cambria"/>
          <w:b w:val="false"/>
          <w:i w:val="false"/>
          <w:color w:val="000000"/>
          <w:sz w:val="22"/>
        </w:rPr>
        <w:t>给一个只含有0和1的输入，求最长连续1的长度。</w:t>
      </w:r>
    </w:p>
    <w:p>
      <w:pPr>
        <w:numPr>
          <w:ilvl w:val="0"/>
          <w:numId w:val="55"/>
        </w:numPr>
        <w:spacing w:after="0"/>
        <w:jc w:val="left"/>
      </w:pPr>
      <w:r>
        <w:rPr>
          <w:rFonts w:ascii="Cambria" w:hAnsi="Cambria"/>
          <w:b w:val="false"/>
          <w:i w:val="false"/>
          <w:color w:val="000000"/>
          <w:sz w:val="22"/>
        </w:rPr>
        <w:t>LC 485</w:t>
      </w:r>
    </w:p>
    <w:p>
      <w:pPr>
        <w:numPr>
          <w:ilvl w:val="0"/>
          <w:numId w:val="55"/>
        </w:numPr>
        <w:spacing w:after="0"/>
        <w:jc w:val="left"/>
      </w:pPr>
      <w:r>
        <w:rPr>
          <w:rFonts w:ascii="Cambria" w:hAnsi="Cambria"/>
          <w:b w:val="false"/>
          <w:i w:val="false"/>
          <w:color w:val="000000"/>
          <w:sz w:val="22"/>
        </w:rPr>
        <w:t>LC 487 for string, sliding window</w:t>
      </w:r>
    </w:p>
    <w:p>
      <w:pPr>
        <w:spacing w:after="0"/>
        <w:ind w:left="120"/>
        <w:jc w:val="left"/>
      </w:pPr>
      <w:r>
        <w:rPr>
          <w:rFonts w:ascii="Cambria" w:hAnsi="Cambria"/>
          <w:b w:val="false"/>
          <w:i w:val="false"/>
          <w:color w:val="000000"/>
          <w:sz w:val="22"/>
        </w:rPr>
        <w:t>sub string: sliding window!!!!</w:t>
      </w:r>
    </w:p>
    <w:p>
      <w:pPr>
        <w:spacing w:after="0"/>
        <w:ind w:left="120"/>
        <w:jc w:val="left"/>
      </w:pPr>
      <w:r>
        <w:rPr>
          <w:rFonts w:ascii="Cambria" w:hAnsi="Cambria"/>
          <w:b w:val="false"/>
          <w:i w:val="false"/>
          <w:color w:val="000000"/>
          <w:sz w:val="22"/>
        </w:rPr>
        <w:t>变种2: </w:t>
      </w:r>
    </w:p>
    <w:p>
      <w:pPr>
        <w:spacing w:after="0"/>
        <w:ind w:left="120"/>
        <w:jc w:val="left"/>
      </w:pPr>
      <w:r>
        <w:rPr>
          <w:rFonts w:ascii="Cambria" w:hAnsi="Cambria"/>
          <w:b w:val="false"/>
          <w:i w:val="false"/>
          <w:color w:val="000000"/>
          <w:sz w:val="22"/>
        </w:rPr>
        <w:t>如果允许把其中一个0变成1，输出同上</w:t>
      </w:r>
    </w:p>
    <w:p>
      <w:pPr>
        <w:spacing w:after="0"/>
        <w:ind w:left="120"/>
        <w:jc w:val="left"/>
      </w:pPr>
      <w:hyperlink r:id="rId18">
        <w:r>
          <w:rPr>
            <w:rFonts w:ascii="Cambria" w:hAnsi="Cambria"/>
            <w:b w:val="false"/>
            <w:i w:val="false"/>
            <w:color w:val="0000ff"/>
            <w:sz w:val="22"/>
            <w:u w:val="single"/>
          </w:rPr>
          <w:t>https://discuss.leetcode.com/topic/30941/here-is-a-10-line-template-that-can-solve-most-substring-problems</w:t>
        </w:r>
      </w:hyperlink>
    </w:p>
    <w:p>
      <w:pPr>
        <w:spacing w:after="0"/>
        <w:ind w:left="120"/>
        <w:jc w:val="left"/>
      </w:pPr>
      <w:r>
        <w:rPr>
          <w:rFonts w:ascii="Cambria" w:hAnsi="Cambria"/>
          <w:b w:val="false"/>
          <w:i w:val="false"/>
          <w:color w:val="000000"/>
          <w:sz w:val="22"/>
        </w:rPr>
        <w:t>变种3:</w:t>
      </w:r>
    </w:p>
    <w:p>
      <w:pPr>
        <w:spacing w:after="0"/>
        <w:ind w:left="120"/>
        <w:jc w:val="left"/>
      </w:pPr>
      <w:r>
        <w:rPr>
          <w:rFonts w:ascii="Cambria" w:hAnsi="Cambria"/>
          <w:b w:val="false"/>
          <w:i w:val="false"/>
          <w:color w:val="000000"/>
          <w:sz w:val="22"/>
        </w:rPr>
        <w:t>如果允许把k个0都变成1, 输出同上</w:t>
      </w:r>
    </w:p>
    <w:p>
      <w:pPr>
        <w:spacing w:after="0"/>
        <w:ind w:left="120"/>
        <w:jc w:val="left"/>
      </w:pPr>
      <w:r>
        <w:rPr>
          <w:rFonts w:ascii="Cambria" w:hAnsi="Cambria"/>
          <w:b w:val="false"/>
          <w:i w:val="false"/>
          <w:color w:val="000000"/>
          <w:sz w:val="22"/>
        </w:rPr>
        <w:t>找题目 Max Consecutive Ones II 的解答，里面有我说的这个讲解</w:t>
      </w:r>
    </w:p>
    <w:p>
      <w:pPr>
        <w:spacing w:after="0"/>
        <w:ind w:left="120"/>
        <w:jc w:val="left"/>
      </w:pPr>
      <w:r>
        <w:rPr>
          <w:rFonts w:ascii="Cambria" w:hAnsi="Cambria"/>
          <w:b w:val="false"/>
          <w:i w:val="false"/>
          <w:color w:val="000000"/>
          <w:sz w:val="22"/>
        </w:rPr>
        <w:t>思把屋 思把起</w:t>
      </w:r>
    </w:p>
    <w:p>
      <w:pPr>
        <w:spacing w:after="0"/>
        <w:ind w:left="120"/>
        <w:jc w:val="left"/>
      </w:pPr>
      <w:hyperlink r:id="rId19">
        <w:r>
          <w:rPr>
            <w:rFonts w:ascii="Cambria" w:hAnsi="Cambria"/>
            <w:b w:val="false"/>
            <w:i w:val="false"/>
            <w:color w:val="0000ff"/>
            <w:sz w:val="22"/>
            <w:u w:val="single"/>
          </w:rPr>
          <w:t>https://discuss.leetcode.com/topic/108398/o-n-time-and-o-k-space-very-easy-solution-for-any-k-flips-and-stream-input</w:t>
        </w:r>
      </w:hyperlink>
    </w:p>
    <w:p>
      <w:pPr>
        <w:spacing w:after="0"/>
        <w:ind w:left="120"/>
        <w:jc w:val="left"/>
      </w:pPr>
      <w:r>
        <w:br/>
      </w:r>
    </w:p>
    <w:p>
      <w:pPr>
        <w:numPr>
          <w:ilvl w:val="0"/>
          <w:numId w:val="56"/>
        </w:numPr>
        <w:spacing w:after="0"/>
        <w:jc w:val="left"/>
      </w:pPr>
      <w:r>
        <w:rPr>
          <w:rFonts w:ascii="Cambria" w:hAnsi="Cambria"/>
          <w:b w:val="false"/>
          <w:i w:val="false"/>
          <w:color w:val="000000"/>
          <w:sz w:val="22"/>
        </w:rPr>
        <w:t>a nice dp solution for k bits</w:t>
      </w:r>
    </w:p>
    <w:p>
      <w:pPr>
        <w:spacing w:after="0"/>
        <w:ind w:left="120"/>
        <w:jc w:val="left"/>
      </w:pPr>
      <w:r>
        <w:rPr>
          <w:rFonts w:ascii="Cambria" w:hAnsi="Cambria"/>
          <w:b w:val="false"/>
          <w:i w:val="false"/>
          <w:color w:val="000000"/>
          <w:sz w:val="22"/>
        </w:rPr>
        <w:t>res[k] means we flip k zeros and the max len we get</w:t>
      </w:r>
    </w:p>
    <w:p>
      <w:pPr>
        <w:spacing w:after="0"/>
        <w:ind w:left="120"/>
        <w:jc w:val="left"/>
      </w:pPr>
      <w:r>
        <w:rPr>
          <w:rFonts w:ascii="Cambria" w:hAnsi="Cambria"/>
          <w:b w:val="false"/>
          <w:i w:val="false"/>
          <w:color w:val="000000"/>
          <w:sz w:val="22"/>
        </w:rPr>
        <w:t>if we see a 1, every res[i] inc by 1</w:t>
      </w:r>
    </w:p>
    <w:p>
      <w:pPr>
        <w:spacing w:after="0"/>
        <w:ind w:left="120"/>
        <w:jc w:val="left"/>
      </w:pPr>
      <w:r>
        <w:rPr>
          <w:rFonts w:ascii="Cambria" w:hAnsi="Cambria"/>
          <w:b w:val="false"/>
          <w:i w:val="false"/>
          <w:color w:val="000000"/>
          <w:sz w:val="22"/>
        </w:rPr>
        <w:t>if se see a 0, res[k] don’t do anything, but res[k-1] can inc by 1</w:t>
      </w:r>
    </w:p>
    <w:p>
      <w:pPr>
        <w:spacing w:after="0"/>
        <w:ind w:left="120"/>
        <w:jc w:val="left"/>
      </w:pPr>
      <w:r>
        <w:br/>
      </w:r>
    </w:p>
    <w:p>
      <w:pPr>
        <w:spacing w:after="0"/>
        <w:ind w:left="120"/>
        <w:jc w:val="left"/>
      </w:pPr>
      <w:r>
        <w:rPr>
          <w:rFonts w:ascii="Cambria" w:hAnsi="Cambria"/>
          <w:b w:val="false"/>
          <w:i w:val="false"/>
          <w:color w:val="000000"/>
          <w:sz w:val="22"/>
        </w:rPr>
        <w:t>95</w:t>
      </w:r>
    </w:p>
    <w:p>
      <w:pPr>
        <w:numPr>
          <w:ilvl w:val="0"/>
          <w:numId w:val="57"/>
        </w:numPr>
        <w:spacing w:after="0"/>
        <w:jc w:val="left"/>
      </w:pPr>
      <w:r>
        <w:rPr>
          <w:rFonts w:ascii="Cambria" w:hAnsi="Cambria"/>
          <w:b w:val="false"/>
          <w:i w:val="false"/>
          <w:color w:val="000000"/>
          <w:sz w:val="22"/>
        </w:rPr>
        <w:t>394 use a stack</w:t>
      </w:r>
    </w:p>
    <w:p>
      <w:pPr>
        <w:spacing w:after="0"/>
        <w:ind w:left="120"/>
        <w:jc w:val="left"/>
      </w:pPr>
      <w:r>
        <w:rPr>
          <w:rFonts w:ascii="Cambria" w:hAnsi="Cambria"/>
          <w:b w:val="false"/>
          <w:i w:val="false"/>
          <w:color w:val="000000"/>
          <w:sz w:val="22"/>
        </w:rPr>
        <w:t>今天早上刚面的，利口 三酒撕，中等题， 其实比利口简单一些，因为数字只要求在1-9之间。我是用递归的方法，一个counter算括号位置。</w:t>
      </w:r>
    </w:p>
    <w:p>
      <w:pPr>
        <w:spacing w:after="0"/>
        <w:ind w:left="120"/>
        <w:jc w:val="left"/>
      </w:pPr>
      <w:r>
        <w:rPr>
          <w:rFonts w:ascii="Cambria" w:hAnsi="Cambria"/>
          <w:b w:val="false"/>
          <w:i w:val="false"/>
          <w:color w:val="000000"/>
          <w:sz w:val="22"/>
        </w:rPr>
        <w:t>复杂度我分析是平均O(nlogn)最坏O(n^2) 不知道对不对，希望大家指教一下这个怎么分析，我都是举栗子分析的，感觉可能分析错了 怕怕。然后他说时间瓶颈可能不是O(n)扫描字符串，这时候我意识到时间最多可能是指数级的因为要生成最终字符串，复杂度可以到O(9^n)</w:t>
      </w:r>
    </w:p>
    <w:p>
      <w:pPr>
        <w:spacing w:after="0"/>
        <w:ind w:left="120"/>
        <w:jc w:val="left"/>
      </w:pPr>
      <w:r>
        <w:rPr>
          <w:rFonts w:ascii="Cambria" w:hAnsi="Cambria"/>
          <w:b w:val="false"/>
          <w:i w:val="false"/>
          <w:color w:val="000000"/>
          <w:sz w:val="22"/>
        </w:rPr>
        <w:t>follow up 是给你一个压缩好的字符串和一个位置（解压缩以后的偏移位置），让你返回该位置的字符</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》最后十几分钟，没有写代码 口述： 用一个辅助函数算子串解压缩以后的长度，然后和偏移下标做模运算，算出子串里对应的偏移量，然后递归。 感觉这个可以优化一下，因为算长度的函数会在一个子串上重复调用，也许可以用记忆化搜索吧。复杂度O(nlogn)。 不知道有没有更好的方法呢？</w:t>
      </w:r>
    </w:p>
    <w:p>
      <w:pPr>
        <w:numPr>
          <w:ilvl w:val="0"/>
          <w:numId w:val="58"/>
        </w:numPr>
        <w:spacing w:after="0"/>
        <w:jc w:val="left"/>
      </w:pPr>
      <w:r>
        <w:rPr>
          <w:rFonts w:ascii="Cambria" w:hAnsi="Cambria"/>
          <w:b w:val="false"/>
          <w:i w:val="false"/>
          <w:color w:val="000000"/>
          <w:sz w:val="22"/>
        </w:rPr>
        <w:t>????????????</w:t>
      </w:r>
    </w:p>
    <w:p>
      <w:pPr>
        <w:spacing w:after="0"/>
        <w:ind w:left="120"/>
        <w:jc w:val="left"/>
      </w:pPr>
      <w:r>
        <w:br/>
      </w:r>
    </w:p>
    <w:p>
      <w:pPr>
        <w:spacing w:after="0"/>
        <w:ind w:left="120"/>
        <w:jc w:val="left"/>
      </w:pPr>
      <w:r>
        <w:rPr>
          <w:rFonts w:ascii="Cambria" w:hAnsi="Cambria"/>
          <w:b w:val="false"/>
          <w:i w:val="false"/>
          <w:color w:val="000000"/>
          <w:sz w:val="22"/>
        </w:rPr>
        <w:t>96</w:t>
      </w:r>
    </w:p>
    <w:p>
      <w:pPr>
        <w:spacing w:after="0"/>
        <w:ind w:left="120"/>
        <w:jc w:val="left"/>
      </w:pPr>
      <w:r>
        <w:rPr>
          <w:rFonts w:ascii="Cambria" w:hAnsi="Cambria"/>
          <w:b w:val="false"/>
          <w:i w:val="false"/>
          <w:color w:val="000000"/>
          <w:sz w:val="22"/>
        </w:rPr>
        <w:t>刚刚面完的狗家店面， 两道题，都是里的口德原题1.散污四</w:t>
      </w:r>
    </w:p>
    <w:p>
      <w:pPr>
        <w:spacing w:after="0"/>
        <w:ind w:left="120"/>
        <w:jc w:val="left"/>
      </w:pPr>
      <w:r>
        <w:rPr>
          <w:rFonts w:ascii="Cambria" w:hAnsi="Cambria"/>
          <w:b w:val="false"/>
          <w:i w:val="false"/>
          <w:color w:val="000000"/>
          <w:sz w:val="22"/>
        </w:rPr>
        <w:t>2.幺幺六</w:t>
      </w:r>
    </w:p>
    <w:p>
      <w:pPr>
        <w:numPr>
          <w:ilvl w:val="0"/>
          <w:numId w:val="59"/>
        </w:numPr>
        <w:spacing w:after="0"/>
        <w:jc w:val="left"/>
      </w:pPr>
      <w:r>
        <w:rPr>
          <w:rFonts w:ascii="Cambria" w:hAnsi="Cambria"/>
          <w:b w:val="false"/>
          <w:i w:val="false"/>
          <w:color w:val="000000"/>
          <w:sz w:val="22"/>
        </w:rPr>
        <w:t>russian doll</w:t>
      </w:r>
    </w:p>
    <w:p>
      <w:pPr>
        <w:numPr>
          <w:ilvl w:val="0"/>
          <w:numId w:val="60"/>
        </w:numPr>
        <w:spacing w:after="0"/>
        <w:jc w:val="left"/>
      </w:pPr>
      <w:r>
        <w:rPr>
          <w:rFonts w:ascii="Cambria" w:hAnsi="Cambria"/>
          <w:b w:val="false"/>
          <w:i w:val="false"/>
          <w:color w:val="000000"/>
          <w:sz w:val="22"/>
        </w:rPr>
        <w:t>longest increasing subsequence</w:t>
      </w:r>
    </w:p>
    <w:p>
      <w:pPr>
        <w:spacing w:after="0"/>
        <w:ind w:left="120"/>
        <w:jc w:val="left"/>
      </w:pPr>
      <w:r>
        <w:rPr>
          <w:rFonts w:ascii="Cambria" w:hAnsi="Cambria"/>
          <w:b w:val="false"/>
          <w:i w:val="false"/>
          <w:color w:val="000000"/>
          <w:sz w:val="22"/>
        </w:rPr>
        <w:t>97</w:t>
      </w:r>
    </w:p>
    <w:p>
      <w:pPr>
        <w:spacing w:after="0"/>
        <w:ind w:left="120"/>
        <w:jc w:val="left"/>
      </w:pPr>
      <w:r>
        <w:rPr>
          <w:rFonts w:ascii="Cambria" w:hAnsi="Cambria"/>
          <w:b w:val="false"/>
          <w:i w:val="false"/>
          <w:color w:val="000000"/>
          <w:sz w:val="22"/>
        </w:rPr>
        <w:t>第一轮coding：</w:t>
      </w:r>
    </w:p>
    <w:p>
      <w:pPr>
        <w:spacing w:after="0"/>
        <w:ind w:left="120"/>
        <w:jc w:val="left"/>
      </w:pPr>
      <w:r>
        <w:rPr>
          <w:rFonts w:ascii="Cambria" w:hAnsi="Cambria"/>
          <w:b w:val="false"/>
          <w:i w:val="false"/>
          <w:color w:val="000000"/>
          <w:sz w:val="22"/>
        </w:rPr>
        <w:t>一个韩国大哥非常senior，他说他也在hiring committee里面而且面过几百个人了。当时默默告诉自己一定要给力啊（结果是这一轮是所有面试里我发挥最差的了。。）。一个黑白image每个像素点是1或者0。这个image是用一个一维vector表示的</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byte1, byte2, ...] 从左往右从上往下每8个pixel一个byte，问题是让我把这个image以中间的一条垂线为轴把pixel flip一下，就是右边搞到左边，左边搞到右边。算是非常简单的题了，木有任何算法要求，就是纯碎的coding，我很快写完了，bug无数（都是很蠢的bug），最后在他的提醒下解决了这些bug，然后他又followup问怎样improve performance，我想了想说已经没啥地方能提高了，for-loop避免不了，位操作又已经是基本操作了。。他接着提醒说位操作的地方有能提高的吗，我答不出来，他说假如我不是用的python而是用的C++写的，位操作那块我能改进吗，我说没有啊。。他接着有问关于CPU指令啥的那种指令适合improve或者让我怎么design CPU指令，感觉他不问出个结果不罢休啊，我实在不知道就很坦白的说了想不出来。然后他又问道如何paralle，我说可以把image按照行分成几个batch，就可以paralle，然后他让我写，不是pesudo code是真正的runnable的，问我用哪种paralle架构，multithread？distributed? multicore？然后python里哪个package。。我就直接跪了。。. </w:t>
      </w:r>
    </w:p>
    <w:p>
      <w:pPr>
        <w:spacing w:after="0"/>
        <w:ind w:left="120"/>
        <w:jc w:val="left"/>
      </w:pPr>
      <w:r>
        <w:br/>
      </w:r>
    </w:p>
    <w:p>
      <w:pPr>
        <w:spacing w:after="0"/>
        <w:ind w:left="120"/>
        <w:jc w:val="left"/>
      </w:pPr>
      <w:r>
        <w:rPr>
          <w:rFonts w:ascii="Cambria" w:hAnsi="Cambria"/>
          <w:b w:val="false"/>
          <w:i w:val="false"/>
          <w:color w:val="000000"/>
          <w:sz w:val="22"/>
        </w:rPr>
        <w:t>第二轮coding：</w:t>
      </w:r>
    </w:p>
    <w:p>
      <w:pPr>
        <w:spacing w:after="0"/>
        <w:ind w:left="120"/>
        <w:jc w:val="left"/>
      </w:pPr>
      <w:r>
        <w:rPr>
          <w:rFonts w:ascii="Cambria" w:hAnsi="Cambria"/>
          <w:b w:val="false"/>
          <w:i w:val="false"/>
          <w:color w:val="000000"/>
          <w:sz w:val="22"/>
        </w:rPr>
        <w:t>美国白人也比较senior，leetcode 65 valid number，不过他问的貌似更加open，需要自己定义哪些是valid number，他也提醒了一些，感觉最后比那个leetcode上的类型还要多了。。</w:t>
      </w:r>
    </w:p>
    <w:p>
      <w:pPr>
        <w:spacing w:after="0"/>
        <w:ind w:left="120"/>
        <w:jc w:val="left"/>
      </w:pPr>
      <w:r>
        <w:rPr>
          <w:rFonts w:ascii="Cambria" w:hAnsi="Cambria"/>
          <w:b w:val="false"/>
          <w:i w:val="false"/>
          <w:color w:val="000000"/>
          <w:sz w:val="22"/>
        </w:rPr>
        <w:t>第三轮research：</w:t>
      </w:r>
    </w:p>
    <w:p>
      <w:pPr>
        <w:spacing w:after="0"/>
        <w:ind w:left="120"/>
        <w:jc w:val="left"/>
      </w:pPr>
      <w:r>
        <w:rPr>
          <w:rFonts w:ascii="Cambria" w:hAnsi="Cambria"/>
          <w:b w:val="false"/>
          <w:i w:val="false"/>
          <w:color w:val="000000"/>
          <w:sz w:val="22"/>
        </w:rPr>
        <w:t>让我选一个自己的research project跟他讲，我在白板上涂涂画画，这轮我准备的不太充分，强烈建议PhD们好好准备，因为这轮据说很重要，而且是唯一一个你百分百确定会问道的。他中间会问一些clarification的问题，这轮考察的重点不在于你做的东西有多吊，而是看你的presentation能力好不好，能不能把东西讲清楚。后来他看到我简历上有LSTM相关的东西，他比较懂，就让我介绍LSTM，问了些问题。</w:t>
      </w:r>
    </w:p>
    <w:p>
      <w:pPr>
        <w:spacing w:after="0"/>
        <w:ind w:left="120"/>
        <w:jc w:val="left"/>
      </w:pPr>
      <w:r>
        <w:br/>
      </w:r>
    </w:p>
    <w:p>
      <w:pPr>
        <w:spacing w:after="0"/>
        <w:ind w:left="120"/>
        <w:jc w:val="left"/>
      </w:pPr>
      <w:r>
        <w:rPr>
          <w:rFonts w:ascii="Cambria" w:hAnsi="Cambria"/>
          <w:b w:val="false"/>
          <w:i w:val="false"/>
          <w:color w:val="000000"/>
          <w:sz w:val="22"/>
        </w:rPr>
        <w:t>第四轮coding：</w:t>
      </w:r>
    </w:p>
    <w:p>
      <w:pPr>
        <w:spacing w:after="0"/>
        <w:ind w:left="120"/>
        <w:jc w:val="left"/>
      </w:pPr>
      <w:r>
        <w:rPr>
          <w:rFonts w:ascii="Cambria" w:hAnsi="Cambria"/>
          <w:b w:val="false"/>
          <w:i w:val="false"/>
          <w:color w:val="000000"/>
          <w:sz w:val="22"/>
        </w:rPr>
        <w:t>美国白人妹纸非常nice，上来先扯扯简历，然后她问了个warmup question问我觉得下一个machine learning breakthrough在什么地方，我就随便跟她扯，顺便quote了一些大牛的观点。coding题目是一个给我一个cross word puzzle，怎么去solve。问题很open，需要问很多clarification的问题，最后是可以假设一些candidate word，然后word分成水平和垂直，有一个vector表示所有需要解决的word的位置和方向。我写了个递归代码，她觉得没问题。</w:t>
      </w:r>
    </w:p>
    <w:p>
      <w:pPr>
        <w:spacing w:after="0"/>
        <w:ind w:left="120"/>
        <w:jc w:val="left"/>
      </w:pPr>
      <w:r>
        <w:br/>
      </w:r>
    </w:p>
    <w:p>
      <w:pPr>
        <w:spacing w:after="0"/>
        <w:ind w:left="120"/>
        <w:jc w:val="left"/>
      </w:pPr>
      <w:r>
        <w:rPr>
          <w:rFonts w:ascii="Cambria" w:hAnsi="Cambria"/>
          <w:b w:val="false"/>
          <w:i w:val="false"/>
          <w:color w:val="000000"/>
          <w:sz w:val="22"/>
        </w:rPr>
        <w:t>第五轮coding：</w:t>
      </w:r>
    </w:p>
    <w:p>
      <w:pPr>
        <w:spacing w:after="0"/>
        <w:ind w:left="120"/>
        <w:jc w:val="left"/>
      </w:pPr>
      <w:r>
        <w:rPr>
          <w:rFonts w:ascii="Cambria" w:hAnsi="Cambria"/>
          <w:b w:val="false"/>
          <w:i w:val="false"/>
          <w:color w:val="000000"/>
          <w:sz w:val="22"/>
        </w:rPr>
        <w:t>美国白人youtube组里的，这题实在是记不清了，大体是有一堆words，然后各种根据prefix查找之类的，有其他requirement，但我不记得了，我写了个trie，他问了很多followup，都是不用写说思路就行了的那种。</w:t>
      </w:r>
    </w:p>
    <w:p>
      <w:pPr>
        <w:spacing w:after="0"/>
        <w:ind w:left="120"/>
        <w:jc w:val="left"/>
      </w:pPr>
      <w:r>
        <w:br/>
      </w:r>
    </w:p>
    <w:p>
      <w:pPr>
        <w:spacing w:after="0"/>
        <w:ind w:left="120"/>
        <w:jc w:val="left"/>
      </w:pPr>
      <w:r>
        <w:rPr>
          <w:rFonts w:ascii="Cambria" w:hAnsi="Cambria"/>
          <w:b w:val="false"/>
          <w:i w:val="false"/>
          <w:color w:val="000000"/>
          <w:sz w:val="22"/>
        </w:rPr>
        <w:t>98</w:t>
      </w:r>
    </w:p>
    <w:p>
      <w:pPr>
        <w:spacing w:after="0"/>
        <w:ind w:left="120"/>
        <w:jc w:val="left"/>
      </w:pPr>
      <w:r>
        <w:rPr>
          <w:rFonts w:ascii="Cambria" w:hAnsi="Cambria"/>
          <w:b w:val="false"/>
          <w:i w:val="false"/>
          <w:color w:val="000000"/>
          <w:sz w:val="22"/>
        </w:rPr>
        <w:t>就一道题，一个DOM Tree只含有Text Node，写一个算法在DOM Tree中搜索字符串，输出是a list of Text Node. 后来知道要在DOM Tree结构中实现KMP算法……</w:t>
      </w:r>
    </w:p>
    <w:p>
      <w:pPr>
        <w:spacing w:after="0"/>
        <w:ind w:left="120"/>
        <w:jc w:val="left"/>
      </w:pPr>
      <w:r>
        <w:rPr>
          <w:rFonts w:ascii="Cambria" w:hAnsi="Cambria"/>
          <w:b w:val="false"/>
          <w:i w:val="false"/>
          <w:color w:val="000000"/>
          <w:sz w:val="22"/>
        </w:rPr>
        <w:t>一笑了之，呵呵</w:t>
      </w:r>
    </w:p>
    <w:p>
      <w:pPr>
        <w:spacing w:after="0"/>
        <w:ind w:left="120"/>
        <w:jc w:val="left"/>
      </w:pPr>
      <w:r>
        <w:br/>
      </w:r>
    </w:p>
    <w:p>
      <w:pPr>
        <w:spacing w:after="0"/>
        <w:ind w:left="120"/>
        <w:jc w:val="left"/>
      </w:pPr>
      <w:r>
        <w:rPr>
          <w:rFonts w:ascii="Cambria" w:hAnsi="Cambria"/>
          <w:b w:val="false"/>
          <w:i w:val="false"/>
          <w:color w:val="000000"/>
          <w:sz w:val="22"/>
        </w:rPr>
        <w:t>99</w:t>
      </w:r>
    </w:p>
    <w:p>
      <w:pPr>
        <w:spacing w:after="0"/>
        <w:ind w:left="120"/>
        <w:jc w:val="left"/>
      </w:pPr>
      <w:r>
        <w:rPr>
          <w:rFonts w:ascii="Cambria" w:hAnsi="Cambria"/>
          <w:b w:val="false"/>
          <w:i w:val="false"/>
          <w:color w:val="000000"/>
          <w:sz w:val="22"/>
        </w:rPr>
        <w:t>昨天飞去MTV面了狗家，有几面感觉还不错，但第二面跟国人大哥面的时候居然卡壳了，国人大哥给了提示，后来做出来了，不过那题真心不难，在这种简单题上卡壳真是难过，发个面筋，顺便求大米，求安慰。1. camel case比较是否match，很简单，很快就写完了，follow up是如果有很多这样的请求怎么办？</w:t>
      </w:r>
    </w:p>
    <w:p>
      <w:pPr>
        <w:numPr>
          <w:ilvl w:val="0"/>
          <w:numId w:val="61"/>
        </w:numPr>
        <w:spacing w:after="0"/>
        <w:jc w:val="left"/>
      </w:pPr>
      <w:r>
        <w:rPr>
          <w:rFonts w:ascii="Cambria" w:hAnsi="Cambria"/>
          <w:b w:val="false"/>
          <w:i w:val="false"/>
          <w:color w:val="000000"/>
          <w:sz w:val="22"/>
        </w:rPr>
        <w:t>一棵树，从中取若干节点使得和最大，规则就是取了一个节点后，其父节点和孩子节点不可以取，好像有LeetCode原题；. </w:t>
      </w:r>
    </w:p>
    <w:p>
      <w:pPr>
        <w:numPr>
          <w:ilvl w:val="0"/>
          <w:numId w:val="62"/>
        </w:numPr>
        <w:spacing w:after="0"/>
        <w:jc w:val="left"/>
      </w:pPr>
      <w:r>
        <w:rPr>
          <w:rFonts w:ascii="Cambria" w:hAnsi="Cambria"/>
          <w:b w:val="false"/>
          <w:i w:val="false"/>
          <w:color w:val="000000"/>
          <w:sz w:val="22"/>
        </w:rPr>
        <w:t>LC 337 dfs</w:t>
      </w:r>
    </w:p>
    <w:p>
      <w:pPr>
        <w:numPr>
          <w:ilvl w:val="0"/>
          <w:numId w:val="63"/>
        </w:numPr>
        <w:spacing w:after="0"/>
        <w:jc w:val="left"/>
      </w:pPr>
      <w:r>
        <w:rPr>
          <w:rFonts w:ascii="Cambria" w:hAnsi="Cambria"/>
          <w:b w:val="false"/>
          <w:i w:val="false"/>
          <w:color w:val="000000"/>
          <w:sz w:val="22"/>
        </w:rPr>
        <w:t>午饭，那位大哥把带我吃饭这事给忘了，等了20分钟，让国人大哥叫来的，而且还吃过饭了，没到餐厅里参观，就匆匆吃了个汉堡了事；</w:t>
      </w:r>
    </w:p>
    <w:p>
      <w:pPr>
        <w:numPr>
          <w:ilvl w:val="0"/>
          <w:numId w:val="63"/>
        </w:numPr>
        <w:spacing w:after="0"/>
        <w:jc w:val="left"/>
      </w:pPr>
      <w:r>
        <w:rPr>
          <w:rFonts w:ascii="Cambria" w:hAnsi="Cambria"/>
          <w:b w:val="false"/>
          <w:i w:val="false"/>
          <w:color w:val="000000"/>
          <w:sz w:val="22"/>
        </w:rPr>
        <w:t>初始化棋盘那个题；</w:t>
      </w:r>
    </w:p>
    <w:p>
      <w:pPr>
        <w:numPr>
          <w:ilvl w:val="0"/>
          <w:numId w:val="63"/>
        </w:numPr>
        <w:spacing w:after="0"/>
        <w:jc w:val="left"/>
      </w:pPr>
      <w:r>
        <w:rPr>
          <w:rFonts w:ascii="Cambria" w:hAnsi="Cambria"/>
          <w:b w:val="false"/>
          <w:i w:val="false"/>
          <w:color w:val="000000"/>
          <w:sz w:val="22"/>
        </w:rPr>
        <w:t>系统设计，如何不影响用户体验的情况下迁移到一个新系统；</w:t>
      </w:r>
    </w:p>
    <w:p>
      <w:pPr>
        <w:numPr>
          <w:ilvl w:val="0"/>
          <w:numId w:val="63"/>
        </w:numPr>
        <w:spacing w:after="0"/>
        <w:jc w:val="left"/>
      </w:pPr>
      <w:r>
        <w:rPr>
          <w:rFonts w:ascii="Cambria" w:hAnsi="Cambria"/>
          <w:b w:val="false"/>
          <w:i w:val="false"/>
          <w:color w:val="000000"/>
          <w:sz w:val="22"/>
        </w:rPr>
        <w:t>设计两个log函数，一个是开始，一个是结束，然后把写好的log按照开始的顺序存到disk上。</w:t>
      </w:r>
    </w:p>
    <w:p>
      <w:pPr>
        <w:spacing w:after="0"/>
        <w:ind w:left="120"/>
        <w:jc w:val="left"/>
      </w:pPr>
      <w:r>
        <w:br/>
      </w:r>
    </w:p>
    <w:p>
      <w:pPr>
        <w:spacing w:after="0"/>
        <w:ind w:left="120"/>
        <w:jc w:val="left"/>
      </w:pPr>
      <w:r>
        <w:rPr>
          <w:rFonts w:ascii="Cambria" w:hAnsi="Cambria"/>
          <w:b w:val="false"/>
          <w:i w:val="false"/>
          <w:color w:val="000000"/>
          <w:sz w:val="22"/>
        </w:rPr>
        <w:t>利特扣得而留咦类似 但是是有向 remove一个边就一定是一个有效的二分&amp;</w:t>
      </w:r>
      <w:hyperlink w:anchor="">
        <w:r>
          <w:rPr>
            <w:rFonts w:ascii="Cambria" w:hAnsi="Cambria"/>
            <w:b w:val="false"/>
            <w:i w:val="false"/>
            <w:color w:val="0000ff"/>
            <w:sz w:val="22"/>
            <w:u w:val="single"/>
          </w:rPr>
          <w:t>#127794</w:t>
        </w:r>
      </w:hyperlink>
      <w:r>
        <w:rPr>
          <w:rFonts w:ascii="Cambria" w:hAnsi="Cambria"/>
          <w:b w:val="false"/>
          <w:i w:val="false"/>
          <w:color w:val="000000"/>
          <w:sz w:val="22"/>
        </w:rPr>
        <w:t>; 找出任意一条符合条件的 鏉</w:t>
      </w:r>
    </w:p>
    <w:p>
      <w:pPr>
        <w:numPr>
          <w:ilvl w:val="0"/>
          <w:numId w:val="64"/>
        </w:numPr>
        <w:spacing w:after="0"/>
        <w:jc w:val="left"/>
      </w:pPr>
      <w:r>
        <w:rPr>
          <w:rFonts w:ascii="Cambria" w:hAnsi="Cambria"/>
          <w:b w:val="false"/>
          <w:i w:val="false"/>
          <w:color w:val="000000"/>
          <w:sz w:val="22"/>
        </w:rPr>
        <w:t>graph valid tree</w:t>
      </w:r>
    </w:p>
    <w:p>
      <w:pPr>
        <w:spacing w:after="0"/>
        <w:ind w:left="120"/>
        <w:jc w:val="left"/>
      </w:pPr>
      <w:r>
        <w:br/>
      </w:r>
    </w:p>
    <w:p>
      <w:pPr>
        <w:spacing w:after="0"/>
        <w:ind w:left="120"/>
        <w:jc w:val="left"/>
      </w:pPr>
      <w:r>
        <w:rPr>
          <w:rFonts w:ascii="Cambria" w:hAnsi="Cambria"/>
          <w:b w:val="false"/>
          <w:i w:val="false"/>
          <w:color w:val="000000"/>
          <w:sz w:val="22"/>
        </w:rPr>
        <w:t>LC685</w:t>
      </w:r>
    </w:p>
    <w:p>
      <w:pPr>
        <w:spacing w:after="0"/>
        <w:ind w:left="120"/>
        <w:jc w:val="left"/>
      </w:pPr>
      <w:r>
        <w:br/>
      </w:r>
    </w:p>
    <w:p>
      <w:pPr>
        <w:spacing w:after="0"/>
        <w:ind w:left="120"/>
        <w:jc w:val="left"/>
      </w:pPr>
      <w:r>
        <w:rPr>
          <w:rFonts w:ascii="Cambria" w:hAnsi="Cambria"/>
          <w:b w:val="false"/>
          <w:i w:val="false"/>
          <w:color w:val="000000"/>
          <w:sz w:val="22"/>
        </w:rPr>
        <w:t>100</w:t>
      </w:r>
    </w:p>
    <w:p>
      <w:pPr>
        <w:spacing w:after="0"/>
        <w:ind w:left="120"/>
        <w:jc w:val="left"/>
      </w:pPr>
      <w:hyperlink r:id="rId20">
        <w:r>
          <w:rPr>
            <w:rFonts w:ascii="Cambria" w:hAnsi="Cambria"/>
            <w:b w:val="false"/>
            <w:i w:val="false"/>
            <w:color w:val="0000ff"/>
            <w:sz w:val="22"/>
            <w:u w:val="single"/>
          </w:rPr>
          <w:t>http://www.1point3acres.com/bbs/forum.php?mod=viewthread&amp;tid=298267&amp;extra=page%3D4%26filter%3Dsortid%26sortid%3D311%26searchoption%5B3046%5D%5Bvalue%5D%3D1%26searchoption%5B3046%5D%5Btype%5D%3Dradio%26sortid%3D311</w:t>
        </w:r>
      </w:hyperlink>
    </w:p>
    <w:p>
      <w:pPr>
        <w:numPr>
          <w:ilvl w:val="0"/>
          <w:numId w:val="65"/>
        </w:numPr>
        <w:spacing w:after="0"/>
        <w:jc w:val="left"/>
      </w:pPr>
      <w:r>
        <w:rPr>
          <w:rFonts w:ascii="Cambria" w:hAnsi="Cambria"/>
          <w:b w:val="false"/>
          <w:i w:val="false"/>
          <w:color w:val="000000"/>
          <w:sz w:val="22"/>
        </w:rPr>
        <w:t>一个matrix有0和1。只能沿着是1的格子走，能否从第一行的任意一格走到最后一行的任意一格。能否返回路线。能否返回所有路线。时间空间复杂度。</w:t>
      </w:r>
    </w:p>
    <w:p>
      <w:pPr>
        <w:numPr>
          <w:ilvl w:val="0"/>
          <w:numId w:val="65"/>
        </w:numPr>
        <w:spacing w:after="0"/>
        <w:jc w:val="left"/>
      </w:pPr>
      <w:r>
        <w:rPr>
          <w:rFonts w:ascii="Cambria" w:hAnsi="Cambria"/>
          <w:b w:val="false"/>
          <w:i w:val="false"/>
          <w:color w:val="000000"/>
          <w:sz w:val="22"/>
        </w:rPr>
        <w:t>给一个车牌号，车牌号里有4到5个英文字母。给一个长字典（真的字典），找出最短的包含所有车牌号上英文字母的单词（车牌号里如果有两个s, 单词里也要有两个s）。如果有好多车牌号怎么办（如果这个function要调用很多次怎么办）</w:t>
      </w:r>
    </w:p>
    <w:p>
      <w:pPr>
        <w:numPr>
          <w:ilvl w:val="0"/>
          <w:numId w:val="65"/>
        </w:numPr>
        <w:spacing w:after="0"/>
        <w:jc w:val="left"/>
      </w:pPr>
      <w:r>
        <w:rPr>
          <w:rFonts w:ascii="Cambria" w:hAnsi="Cambria"/>
          <w:b w:val="false"/>
          <w:i w:val="false"/>
          <w:color w:val="000000"/>
          <w:sz w:val="22"/>
        </w:rPr>
        <w:t>组合sorted stream</w:t>
      </w:r>
    </w:p>
    <w:p>
      <w:pPr>
        <w:numPr>
          <w:ilvl w:val="0"/>
          <w:numId w:val="65"/>
        </w:numPr>
        <w:spacing w:after="0"/>
        <w:jc w:val="left"/>
      </w:pPr>
      <w:r>
        <w:rPr>
          <w:rFonts w:ascii="Cambria" w:hAnsi="Cambria"/>
          <w:b w:val="false"/>
          <w:i w:val="false"/>
          <w:color w:val="000000"/>
          <w:sz w:val="22"/>
        </w:rPr>
        <w:t>有两棵bad trees。第一棵树本来应该为null的节点，全部变成了第二棵树的root。第二棵树本来应该为null的节点，全部变成了了第一棵树的root。给期中一个树跟节点，fix这两棵树。如果一串这样子的一个连一个的坏树，最后一棵树的null指向第一棵树的root，应该怎么fix。</w:t>
      </w:r>
    </w:p>
    <w:p>
      <w:pPr>
        <w:spacing w:after="0"/>
        <w:ind w:left="120"/>
        <w:jc w:val="left"/>
      </w:pPr>
      <w:r>
        <w:br/>
      </w:r>
    </w:p>
    <w:p>
      <w:pPr>
        <w:spacing w:after="0"/>
        <w:ind w:left="120"/>
        <w:jc w:val="left"/>
      </w:pPr>
      <w:r>
        <w:rPr>
          <w:rFonts w:ascii="Cambria" w:hAnsi="Cambria"/>
          <w:b w:val="false"/>
          <w:i w:val="false"/>
          <w:color w:val="000000"/>
          <w:sz w:val="22"/>
        </w:rPr>
        <w:t>101</w:t>
      </w:r>
    </w:p>
    <w:p>
      <w:pPr>
        <w:spacing w:after="0"/>
        <w:ind w:left="120"/>
        <w:jc w:val="left"/>
      </w:pPr>
      <w:r>
        <w:rPr>
          <w:rFonts w:ascii="Cambria" w:hAnsi="Cambria"/>
          <w:b w:val="false"/>
          <w:i w:val="false"/>
          <w:color w:val="000000"/>
          <w:sz w:val="22"/>
        </w:rPr>
        <w:t>draw H tree，刚开始我把depth理解错了，后来在提醒下改了一个小地方就好了</w:t>
      </w:r>
    </w:p>
    <w:p>
      <w:pPr>
        <w:spacing w:after="0"/>
        <w:ind w:left="120"/>
        <w:jc w:val="left"/>
      </w:pPr>
      <w:r>
        <w:rPr>
          <w:rFonts w:ascii="Cambria" w:hAnsi="Cambria"/>
          <w:b w:val="false"/>
          <w:i w:val="false"/>
          <w:color w:val="000000"/>
          <w:sz w:val="22"/>
        </w:rPr>
        <w:t>没有写码，大概问了一下给一个字典，autocomplete。我答用trie，然后问了问run time什么的。</w:t>
      </w:r>
    </w:p>
    <w:p>
      <w:pPr>
        <w:spacing w:after="0"/>
        <w:ind w:left="120"/>
        <w:jc w:val="left"/>
      </w:pPr>
      <w:r>
        <w:br/>
      </w:r>
    </w:p>
    <w:p>
      <w:pPr>
        <w:spacing w:after="0"/>
        <w:ind w:left="120"/>
        <w:jc w:val="left"/>
      </w:pPr>
      <w:r>
        <w:rPr>
          <w:rFonts w:ascii="Cambria" w:hAnsi="Cambria"/>
          <w:b w:val="false"/>
          <w:i w:val="false"/>
          <w:color w:val="000000"/>
          <w:sz w:val="22"/>
        </w:rPr>
        <w:t>102</w:t>
      </w:r>
    </w:p>
    <w:p>
      <w:pPr>
        <w:spacing w:after="0"/>
        <w:ind w:left="120"/>
        <w:jc w:val="left"/>
      </w:pPr>
      <w:r>
        <w:rPr>
          <w:rFonts w:ascii="Cambria" w:hAnsi="Cambria"/>
          <w:b w:val="false"/>
          <w:i w:val="false"/>
          <w:color w:val="000000"/>
          <w:sz w:val="22"/>
        </w:rPr>
        <w:t>利扣儿 死幺幺</w:t>
      </w:r>
    </w:p>
    <w:p>
      <w:pPr>
        <w:spacing w:after="0"/>
        <w:ind w:left="120"/>
        <w:jc w:val="left"/>
      </w:pPr>
      <w:r>
        <w:rPr>
          <w:rFonts w:ascii="Cambria" w:hAnsi="Cambria"/>
          <w:b w:val="false"/>
          <w:i w:val="false"/>
          <w:color w:val="000000"/>
          <w:sz w:val="22"/>
        </w:rPr>
        <w:t>在职的没怎么复习就去面了，写的泪流满面，本来开场很轻松愉悦，写个i18n给我看看，愉快的写完了，然而followup并不简单。。。面试官轻声一笑，开始念题，这题听都没听说过，后来是跟朋友抱怨的时候被告知利口上有原题。</w:t>
      </w:r>
    </w:p>
    <w:p>
      <w:pPr>
        <w:spacing w:after="0"/>
        <w:ind w:left="120"/>
        <w:jc w:val="left"/>
      </w:pPr>
      <w:r>
        <w:rPr>
          <w:rFonts w:ascii="Cambria" w:hAnsi="Cambria"/>
          <w:b w:val="false"/>
          <w:i w:val="false"/>
          <w:color w:val="000000"/>
          <w:sz w:val="22"/>
        </w:rPr>
        <w:t>确实能力不行，想用prefix tree写被告知这个不行，想用dp写，没写出来。全程0提示，只是一直重复说，我要最短的那个！！！.</w:t>
      </w:r>
    </w:p>
    <w:p>
      <w:pPr>
        <w:spacing w:after="0"/>
        <w:ind w:left="120"/>
        <w:jc w:val="left"/>
      </w:pPr>
      <w:r>
        <w:rPr>
          <w:rFonts w:ascii="Cambria" w:hAnsi="Cambria"/>
          <w:b w:val="false"/>
          <w:i w:val="false"/>
          <w:color w:val="000000"/>
          <w:sz w:val="22"/>
        </w:rPr>
        <w:t>LC 408</w:t>
      </w:r>
    </w:p>
    <w:p>
      <w:pPr>
        <w:spacing w:after="0"/>
        <w:ind w:left="120"/>
        <w:jc w:val="left"/>
      </w:pPr>
      <w:r>
        <w:rPr>
          <w:rFonts w:ascii="Cambria" w:hAnsi="Cambria"/>
          <w:b w:val="false"/>
          <w:i w:val="false"/>
          <w:color w:val="000000"/>
          <w:sz w:val="22"/>
        </w:rPr>
        <w:t>不是，比那个还要简单，写两个函数，一个是，任意给一个词，先写出它的i18n的缩写形式，第二个是一个boolean函数，判断一个给定字典里面有没有两个词的i18n的缩写方式是重复的，然后问了一下字典词数多的情况下，有没有办法优化。这一题是最原始的i18n，就是没有多个数字的情况，所以真的很简单，我可能前后五分钟就写完了，然而无缝链接到利口hard。。。。</w:t>
      </w:r>
    </w:p>
    <w:p>
      <w:pPr>
        <w:spacing w:after="0"/>
        <w:ind w:left="120"/>
        <w:jc w:val="left"/>
      </w:pPr>
      <w:r>
        <w:rPr>
          <w:rFonts w:ascii="Cambria" w:hAnsi="Cambria"/>
          <w:b w:val="false"/>
          <w:i w:val="false"/>
          <w:color w:val="000000"/>
          <w:sz w:val="22"/>
        </w:rPr>
        <w:t>LC 411, 422</w:t>
      </w:r>
    </w:p>
    <w:p>
      <w:pPr>
        <w:spacing w:after="0"/>
        <w:ind w:left="120"/>
        <w:jc w:val="left"/>
      </w:pPr>
      <w:r>
        <w:br/>
      </w:r>
    </w:p>
    <w:p>
      <w:pPr>
        <w:spacing w:after="0"/>
        <w:ind w:left="120"/>
        <w:jc w:val="left"/>
      </w:pPr>
      <w:r>
        <w:rPr>
          <w:rFonts w:ascii="Cambria" w:hAnsi="Cambria"/>
          <w:b w:val="false"/>
          <w:i w:val="false"/>
          <w:color w:val="000000"/>
          <w:sz w:val="22"/>
        </w:rPr>
        <w:t>103</w:t>
      </w:r>
    </w:p>
    <w:p>
      <w:pPr>
        <w:spacing w:after="0"/>
        <w:ind w:left="120"/>
        <w:jc w:val="left"/>
      </w:pPr>
      <w:r>
        <w:rPr>
          <w:rFonts w:ascii="Cambria" w:hAnsi="Cambria"/>
          <w:b w:val="false"/>
          <w:i w:val="false"/>
          <w:color w:val="000000"/>
          <w:sz w:val="22"/>
        </w:rPr>
        <w:t>直接昂赛，一轮check subtree，讨论愉快。降低复杂度。.</w:t>
      </w:r>
    </w:p>
    <w:p>
      <w:pPr>
        <w:spacing w:after="0"/>
        <w:ind w:left="120"/>
        <w:jc w:val="left"/>
      </w:pPr>
      <w:r>
        <w:rPr>
          <w:rFonts w:ascii="Cambria" w:hAnsi="Cambria"/>
          <w:b w:val="false"/>
          <w:i w:val="false"/>
          <w:color w:val="000000"/>
          <w:sz w:val="22"/>
        </w:rPr>
        <w:t>二轮统计票数，票按时间源源不断来。输入一个时间段返回这段时间票数最高的。信息就这些on your own。这轮面试官很不耐烦又不愿意用中文。。。</w:t>
      </w:r>
    </w:p>
    <w:p>
      <w:pPr>
        <w:spacing w:after="0"/>
        <w:ind w:left="120"/>
        <w:jc w:val="left"/>
      </w:pPr>
      <w:r>
        <w:rPr>
          <w:rFonts w:ascii="Cambria" w:hAnsi="Cambria"/>
          <w:b w:val="false"/>
          <w:i w:val="false"/>
          <w:color w:val="000000"/>
          <w:sz w:val="22"/>
        </w:rPr>
        <w:t>三轮汇率转换。利口伞久久变形。dfs并不合适。。。</w:t>
      </w:r>
    </w:p>
    <w:p>
      <w:pPr>
        <w:spacing w:after="0"/>
        <w:ind w:left="120"/>
        <w:jc w:val="left"/>
      </w:pPr>
      <w:r>
        <w:rPr>
          <w:rFonts w:ascii="Cambria" w:hAnsi="Cambria"/>
          <w:b w:val="false"/>
          <w:i w:val="false"/>
          <w:color w:val="000000"/>
          <w:sz w:val="22"/>
        </w:rPr>
        <w:t>四利口三司令</w:t>
      </w:r>
    </w:p>
    <w:p>
      <w:pPr>
        <w:spacing w:after="0"/>
        <w:ind w:left="120"/>
        <w:jc w:val="left"/>
      </w:pPr>
      <w:r>
        <w:br/>
      </w:r>
    </w:p>
    <w:p>
      <w:pPr>
        <w:spacing w:after="0"/>
        <w:ind w:left="120"/>
        <w:jc w:val="left"/>
      </w:pPr>
      <w:r>
        <w:rPr>
          <w:rFonts w:ascii="Cambria" w:hAnsi="Cambria"/>
          <w:b w:val="false"/>
          <w:i w:val="false"/>
          <w:color w:val="000000"/>
          <w:sz w:val="22"/>
        </w:rPr>
        <w:t>104</w:t>
      </w:r>
    </w:p>
    <w:p>
      <w:pPr>
        <w:spacing w:after="0"/>
        <w:ind w:left="120"/>
        <w:jc w:val="left"/>
      </w:pPr>
      <w:r>
        <w:rPr>
          <w:rFonts w:ascii="Cambria" w:hAnsi="Cambria"/>
          <w:b w:val="false"/>
          <w:i w:val="false"/>
          <w:color w:val="000000"/>
          <w:sz w:val="22"/>
        </w:rPr>
        <w:t>leetcode 315 bst</w:t>
      </w:r>
    </w:p>
    <w:p>
      <w:pPr>
        <w:spacing w:after="0"/>
        <w:ind w:left="120"/>
        <w:jc w:val="left"/>
      </w:pPr>
      <w:hyperlink r:id="rId21">
        <w:r>
          <w:rPr>
            <w:rFonts w:ascii="Cambria" w:hAnsi="Cambria"/>
            <w:b w:val="false"/>
            <w:i w:val="false"/>
            <w:color w:val="0000ff"/>
            <w:sz w:val="22"/>
            <w:u w:val="single"/>
          </w:rPr>
          <w:t>https://discuss.leetcode.com/topic/33908/3-ways-segment-tree-binary-indexed-tree-binary-search-tree-clean-python-code/2</w:t>
        </w:r>
      </w:hyperlink>
    </w:p>
    <w:p>
      <w:pPr>
        <w:spacing w:after="0"/>
        <w:ind w:left="120"/>
        <w:jc w:val="left"/>
      </w:pPr>
      <w:r>
        <w:br/>
      </w:r>
    </w:p>
    <w:p>
      <w:pPr>
        <w:spacing w:after="0"/>
        <w:ind w:left="120"/>
        <w:jc w:val="left"/>
      </w:pPr>
      <w:r>
        <w:rPr>
          <w:rFonts w:ascii="Cambria" w:hAnsi="Cambria"/>
          <w:b w:val="false"/>
          <w:i w:val="false"/>
          <w:color w:val="000000"/>
          <w:sz w:val="22"/>
        </w:rPr>
        <w:t>105</w:t>
      </w:r>
    </w:p>
    <w:p>
      <w:pPr>
        <w:spacing w:after="0"/>
        <w:ind w:left="120"/>
        <w:jc w:val="left"/>
      </w:pPr>
      <w:r>
        <w:rPr>
          <w:rFonts w:ascii="Cambria" w:hAnsi="Cambria"/>
          <w:b w:val="false"/>
          <w:i w:val="false"/>
          <w:color w:val="000000"/>
          <w:sz w:val="22"/>
        </w:rPr>
        <w:t>第一轮 三哥.</w:t>
      </w:r>
    </w:p>
    <w:p>
      <w:pPr>
        <w:spacing w:after="0"/>
        <w:ind w:left="120"/>
        <w:jc w:val="left"/>
      </w:pPr>
      <w:r>
        <w:rPr>
          <w:rFonts w:ascii="Cambria" w:hAnsi="Cambria"/>
          <w:b w:val="false"/>
          <w:i w:val="false"/>
          <w:color w:val="000000"/>
          <w:sz w:val="22"/>
        </w:rPr>
        <w:t>没有闲聊直接题目</w:t>
      </w:r>
    </w:p>
    <w:p>
      <w:pPr>
        <w:numPr>
          <w:ilvl w:val="0"/>
          <w:numId w:val="66"/>
        </w:numPr>
        <w:spacing w:after="0"/>
        <w:jc w:val="left"/>
      </w:pPr>
      <w:r>
        <w:rPr>
          <w:rFonts w:ascii="Cambria" w:hAnsi="Cambria"/>
          <w:b w:val="false"/>
          <w:i w:val="false"/>
          <w:color w:val="000000"/>
          <w:sz w:val="22"/>
        </w:rPr>
        <w:t>字符串 删指定字母</w:t>
      </w:r>
    </w:p>
    <w:p>
      <w:pPr>
        <w:numPr>
          <w:ilvl w:val="0"/>
          <w:numId w:val="66"/>
        </w:numPr>
        <w:spacing w:after="0"/>
        <w:jc w:val="left"/>
      </w:pPr>
      <w:r>
        <w:rPr>
          <w:rFonts w:ascii="Cambria" w:hAnsi="Cambria"/>
          <w:b w:val="false"/>
          <w:i w:val="false"/>
          <w:color w:val="000000"/>
          <w:sz w:val="22"/>
        </w:rPr>
        <w:t>给定一个单词前缀和一个字典序排序的字典， 找到第一个前缀不符合条件的单词. </w:t>
      </w:r>
    </w:p>
    <w:p>
      <w:pPr>
        <w:spacing w:after="0"/>
        <w:ind w:left="120"/>
        <w:jc w:val="left"/>
      </w:pPr>
      <w:r>
        <w:rPr>
          <w:rFonts w:ascii="Cambria" w:hAnsi="Cambria"/>
          <w:b w:val="false"/>
          <w:i w:val="false"/>
          <w:color w:val="000000"/>
          <w:sz w:val="22"/>
        </w:rPr>
        <w:t>第二轮 美帝姐姐</w:t>
      </w:r>
    </w:p>
    <w:p>
      <w:pPr>
        <w:spacing w:after="0"/>
        <w:ind w:left="120"/>
        <w:jc w:val="left"/>
      </w:pPr>
      <w:r>
        <w:rPr>
          <w:rFonts w:ascii="Cambria" w:hAnsi="Cambria"/>
          <w:b w:val="false"/>
          <w:i w:val="false"/>
          <w:color w:val="000000"/>
          <w:sz w:val="22"/>
        </w:rPr>
        <w:t>依然没有闲聊直接题目</w:t>
      </w:r>
    </w:p>
    <w:p>
      <w:pPr>
        <w:numPr>
          <w:ilvl w:val="0"/>
          <w:numId w:val="67"/>
        </w:numPr>
        <w:spacing w:after="0"/>
        <w:jc w:val="left"/>
      </w:pPr>
      <w:r>
        <w:rPr>
          <w:rFonts w:ascii="Cambria" w:hAnsi="Cambria"/>
          <w:b w:val="false"/>
          <w:i w:val="false"/>
          <w:color w:val="000000"/>
          <w:sz w:val="22"/>
        </w:rPr>
        <w:t>判断2叉树是否对称.</w:t>
      </w:r>
    </w:p>
    <w:p>
      <w:pPr>
        <w:numPr>
          <w:ilvl w:val="0"/>
          <w:numId w:val="67"/>
        </w:numPr>
        <w:spacing w:after="0"/>
        <w:jc w:val="left"/>
      </w:pPr>
      <w:r>
        <w:rPr>
          <w:rFonts w:ascii="Cambria" w:hAnsi="Cambria"/>
          <w:b w:val="false"/>
          <w:i w:val="false"/>
          <w:color w:val="000000"/>
          <w:sz w:val="22"/>
        </w:rPr>
        <w:t>判断任意一棵树是否对称</w:t>
      </w:r>
    </w:p>
    <w:p>
      <w:pPr>
        <w:numPr>
          <w:ilvl w:val="0"/>
          <w:numId w:val="67"/>
        </w:numPr>
        <w:spacing w:after="0"/>
        <w:jc w:val="left"/>
      </w:pPr>
      <w:r>
        <w:rPr>
          <w:rFonts w:ascii="Cambria" w:hAnsi="Cambria"/>
          <w:b w:val="false"/>
          <w:i w:val="false"/>
          <w:color w:val="000000"/>
          <w:sz w:val="22"/>
        </w:rPr>
        <w:t>.</w:t>
      </w:r>
    </w:p>
    <w:p>
      <w:pPr>
        <w:numPr>
          <w:ilvl w:val="0"/>
          <w:numId w:val="67"/>
        </w:numPr>
        <w:spacing w:after="0"/>
        <w:jc w:val="left"/>
      </w:pPr>
      <w:r>
        <w:rPr>
          <w:rFonts w:ascii="Cambria" w:hAnsi="Cambria"/>
          <w:b w:val="false"/>
          <w:i w:val="false"/>
          <w:color w:val="000000"/>
          <w:sz w:val="22"/>
        </w:rPr>
        <w:t>和三哥的电话杂音很大，交流无比难受，第二题一开始还想错了防线， 最后代码细节还没完全写完、</w:t>
      </w:r>
    </w:p>
    <w:p>
      <w:pPr>
        <w:numPr>
          <w:ilvl w:val="0"/>
          <w:numId w:val="67"/>
        </w:numPr>
        <w:spacing w:after="0"/>
        <w:jc w:val="left"/>
      </w:pPr>
      <w:r>
        <w:rPr>
          <w:rFonts w:ascii="Cambria" w:hAnsi="Cambria"/>
          <w:b w:val="false"/>
          <w:i w:val="false"/>
          <w:color w:val="000000"/>
          <w:sz w:val="22"/>
        </w:rPr>
        <w:t>第二轮就很顺利做完了。</w:t>
      </w:r>
    </w:p>
    <w:p>
      <w:pPr>
        <w:spacing w:after="0"/>
        <w:ind w:left="120"/>
        <w:jc w:val="left"/>
      </w:pPr>
      <w:r>
        <w:rPr>
          <w:rFonts w:ascii="Cambria" w:hAnsi="Cambria"/>
          <w:b w:val="false"/>
          <w:i w:val="false"/>
          <w:color w:val="000000"/>
          <w:sz w:val="22"/>
        </w:rPr>
        <w:t>第二题比如 dict = {"aab",“ab”,</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abb","abc","abx"}, prefix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aa", return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  如果prefix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ab", return aab</w:t>
      </w:r>
    </w:p>
    <w:p>
      <w:pPr>
        <w:spacing w:after="0"/>
        <w:ind w:left="120"/>
        <w:jc w:val="left"/>
      </w:pPr>
      <w:r>
        <w:br/>
      </w:r>
    </w:p>
    <w:p>
      <w:pPr>
        <w:spacing w:after="0"/>
        <w:ind w:left="120"/>
        <w:jc w:val="left"/>
      </w:pPr>
      <w:r>
        <w:rPr>
          <w:rFonts w:ascii="Cambria" w:hAnsi="Cambria"/>
          <w:b w:val="false"/>
          <w:i w:val="false"/>
          <w:color w:val="000000"/>
          <w:sz w:val="22"/>
        </w:rPr>
        <w:t>106</w:t>
      </w:r>
    </w:p>
    <w:p>
      <w:pPr>
        <w:spacing w:after="0"/>
        <w:ind w:left="120"/>
        <w:jc w:val="left"/>
      </w:pPr>
      <w:r>
        <w:rPr>
          <w:rFonts w:ascii="Cambria" w:hAnsi="Cambria"/>
          <w:b w:val="false"/>
          <w:i w:val="false"/>
          <w:color w:val="000000"/>
          <w:sz w:val="22"/>
        </w:rPr>
        <w:t>两道题：</w:t>
      </w:r>
    </w:p>
    <w:p>
      <w:pPr>
        <w:spacing w:after="0"/>
        <w:ind w:left="120"/>
        <w:jc w:val="left"/>
      </w:pPr>
      <w:r>
        <w:rPr>
          <w:rFonts w:ascii="Cambria" w:hAnsi="Cambria"/>
          <w:b w:val="false"/>
          <w:i w:val="false"/>
          <w:color w:val="000000"/>
          <w:sz w:val="22"/>
        </w:rPr>
        <w:t>大家都刷的 玖拾捌，两种做法，recursion和iteration</w:t>
      </w:r>
    </w:p>
    <w:p>
      <w:pPr>
        <w:spacing w:after="0"/>
        <w:ind w:left="120"/>
        <w:jc w:val="left"/>
      </w:pPr>
      <w:hyperlink r:id="rId22">
        <w:r>
          <w:rPr>
            <w:rFonts w:ascii="Cambria" w:hAnsi="Cambria"/>
            <w:b w:val="false"/>
            <w:i w:val="false"/>
            <w:color w:val="0000ff"/>
            <w:sz w:val="22"/>
            <w:u w:val="single"/>
          </w:rPr>
          <w:t>https://discuss.leetcode.com/topic/46016/learn-one-iterative-inorder-traversal-apply-it-to-multiple-tree-questions-java-solution/2</w:t>
        </w:r>
      </w:hyperlink>
    </w:p>
    <w:p>
      <w:pPr>
        <w:numPr>
          <w:ilvl w:val="0"/>
          <w:numId w:val="68"/>
        </w:numPr>
        <w:spacing w:after="0"/>
        <w:jc w:val="left"/>
      </w:pPr>
      <w:r>
        <w:rPr>
          <w:rFonts w:ascii="Cambria" w:hAnsi="Cambria"/>
          <w:b w:val="false"/>
          <w:i w:val="false"/>
          <w:color w:val="000000"/>
          <w:sz w:val="22"/>
        </w:rPr>
        <w:t>inorder traversal of BST</w:t>
      </w:r>
    </w:p>
    <w:p>
      <w:pPr>
        <w:numPr>
          <w:ilvl w:val="0"/>
          <w:numId w:val="68"/>
        </w:numPr>
        <w:spacing w:after="0"/>
        <w:jc w:val="left"/>
      </w:pPr>
      <w:r>
        <w:rPr>
          <w:rFonts w:ascii="Cambria" w:hAnsi="Cambria"/>
          <w:b w:val="false"/>
          <w:i w:val="false"/>
          <w:color w:val="000000"/>
          <w:sz w:val="22"/>
        </w:rPr>
        <w:t>Kth smallest element</w:t>
      </w:r>
    </w:p>
    <w:p>
      <w:pPr>
        <w:numPr>
          <w:ilvl w:val="0"/>
          <w:numId w:val="68"/>
        </w:numPr>
        <w:spacing w:after="0"/>
        <w:jc w:val="left"/>
      </w:pPr>
      <w:r>
        <w:rPr>
          <w:rFonts w:ascii="Cambria" w:hAnsi="Cambria"/>
          <w:b w:val="false"/>
          <w:i w:val="false"/>
          <w:color w:val="000000"/>
          <w:sz w:val="22"/>
        </w:rPr>
        <w:t>validate BST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if pre and pre.val &gt;= root.val: ]</w:t>
      </w:r>
    </w:p>
    <w:p>
      <w:pPr>
        <w:numPr>
          <w:ilvl w:val="0"/>
          <w:numId w:val="68"/>
        </w:numPr>
        <w:spacing w:after="0"/>
        <w:jc w:val="left"/>
      </w:pPr>
      <w:r>
        <w:rPr>
          <w:rFonts w:ascii="Cambria" w:hAnsi="Cambria"/>
          <w:b w:val="false"/>
          <w:i w:val="false"/>
          <w:color w:val="000000"/>
          <w:sz w:val="22"/>
        </w:rPr>
        <w:t>validate BST with recursion, lower and upper bound, </w:t>
      </w:r>
    </w:p>
    <w:p>
      <w:pPr>
        <w:numPr>
          <w:ilvl w:val="0"/>
          <w:numId w:val="68"/>
        </w:numPr>
        <w:spacing w:after="0"/>
        <w:jc w:val="left"/>
      </w:pPr>
      <w:r>
        <w:rPr>
          <w:rFonts w:ascii="Cambria" w:hAnsi="Cambria"/>
          <w:b w:val="false"/>
          <w:i w:val="false"/>
          <w:color w:val="000000"/>
          <w:sz w:val="22"/>
        </w:rPr>
        <w:t>BST inorder succesor</w:t>
      </w:r>
    </w:p>
    <w:p>
      <w:pPr>
        <w:spacing w:after="0"/>
        <w:ind w:left="120"/>
        <w:jc w:val="left"/>
      </w:pPr>
      <w:r>
        <w:rPr>
          <w:rFonts w:ascii="Cambria" w:hAnsi="Cambria"/>
          <w:b w:val="false"/>
          <w:i w:val="false"/>
          <w:color w:val="000000"/>
          <w:sz w:val="22"/>
        </w:rPr>
        <w:t>大家都刷的 壹陆玖   follow up：貳貳玖</w:t>
      </w:r>
    </w:p>
    <w:p>
      <w:pPr>
        <w:spacing w:after="0"/>
        <w:ind w:left="120"/>
        <w:jc w:val="left"/>
      </w:pPr>
      <w:r>
        <w:br/>
      </w:r>
    </w:p>
    <w:p>
      <w:pPr>
        <w:spacing w:after="0"/>
        <w:ind w:left="120"/>
        <w:jc w:val="left"/>
      </w:pPr>
      <w:r>
        <w:rPr>
          <w:rFonts w:ascii="Cambria" w:hAnsi="Cambria"/>
          <w:b w:val="false"/>
          <w:i w:val="false"/>
          <w:color w:val="000000"/>
          <w:sz w:val="22"/>
        </w:rPr>
        <w:t>107</w:t>
      </w:r>
    </w:p>
    <w:p>
      <w:pPr>
        <w:spacing w:after="0"/>
        <w:ind w:left="120"/>
        <w:jc w:val="left"/>
      </w:pPr>
      <w:r>
        <w:rPr>
          <w:rFonts w:ascii="Cambria" w:hAnsi="Cambria"/>
          <w:b w:val="false"/>
          <w:i w:val="false"/>
          <w:color w:val="000000"/>
          <w:sz w:val="22"/>
        </w:rPr>
        <w:t>两小时前的新鲜面筋~面试官是国人小哥， 还是本科校友， 一上来就中文了， 感觉自己运气略好。。。</w:t>
      </w:r>
    </w:p>
    <w:p>
      <w:pPr>
        <w:spacing w:after="0"/>
        <w:ind w:left="120"/>
        <w:jc w:val="left"/>
      </w:pPr>
      <w:r>
        <w:rPr>
          <w:rFonts w:ascii="Cambria" w:hAnsi="Cambria"/>
          <w:b w:val="false"/>
          <w:i w:val="false"/>
          <w:color w:val="000000"/>
          <w:sz w:val="22"/>
        </w:rPr>
        <w:t>利口伞久思变形， 给一个化学式，比如H2O(Ca(OH)2)3，一个装元素的字典，统计每个元素个数， 输出一个Map&lt;String, Integer&gt;. </w:t>
      </w:r>
    </w:p>
    <w:p>
      <w:pPr>
        <w:spacing w:after="0"/>
        <w:ind w:left="120"/>
        <w:jc w:val="left"/>
      </w:pPr>
      <w:r>
        <w:rPr>
          <w:rFonts w:ascii="Cambria" w:hAnsi="Cambria"/>
          <w:b w:val="false"/>
          <w:i w:val="false"/>
          <w:color w:val="000000"/>
          <w:sz w:val="22"/>
        </w:rPr>
        <w:t>写完问了下时间和空间复杂度，然后闲聊了一会，我用递归做的，感觉略麻烦，小哥说用stack做好一点</w:t>
      </w:r>
    </w:p>
    <w:p>
      <w:pPr>
        <w:spacing w:after="0"/>
        <w:ind w:left="120"/>
        <w:jc w:val="left"/>
      </w:pPr>
      <w:r>
        <w:br/>
      </w:r>
    </w:p>
    <w:p>
      <w:pPr>
        <w:spacing w:after="0"/>
        <w:ind w:left="120"/>
        <w:jc w:val="left"/>
      </w:pPr>
      <w:r>
        <w:rPr>
          <w:rFonts w:ascii="Cambria" w:hAnsi="Cambria"/>
          <w:b w:val="false"/>
          <w:i w:val="false"/>
          <w:color w:val="000000"/>
          <w:sz w:val="22"/>
        </w:rPr>
        <w:t>题目还有个条件是所有化学元素都是X或者Xx，比如H和Ca这样</w:t>
      </w:r>
    </w:p>
    <w:p>
      <w:pPr>
        <w:spacing w:after="0"/>
        <w:ind w:left="120"/>
        <w:jc w:val="left"/>
      </w:pPr>
      <w:r>
        <w:rPr>
          <w:rFonts w:ascii="Cambria" w:hAnsi="Cambria"/>
          <w:b w:val="false"/>
          <w:i w:val="false"/>
          <w:color w:val="000000"/>
          <w:sz w:val="22"/>
        </w:rPr>
        <w:t>我是先建立一个hashmap，将元素对应成index，然后递归，碰到大写字母就判断是一个还是两个字母的元素，然后看后面有没有数字，装到count数组里，碰到左括号递归到下一层，碰到右括号return当前层的count数组，return回去以后把下一层括号里的count数组每个乘以后面的数字，装到当前层的count数组里，反正很麻烦</w:t>
      </w:r>
    </w:p>
    <w:p>
      <w:pPr>
        <w:spacing w:after="0"/>
        <w:ind w:left="120"/>
        <w:jc w:val="left"/>
      </w:pPr>
      <w:r>
        <w:br/>
      </w:r>
    </w:p>
    <w:p>
      <w:pPr>
        <w:spacing w:after="0"/>
        <w:ind w:left="120"/>
        <w:jc w:val="left"/>
      </w:pPr>
      <w:r>
        <w:rPr>
          <w:rFonts w:ascii="Cambria" w:hAnsi="Cambria"/>
          <w:b w:val="false"/>
          <w:i w:val="false"/>
          <w:color w:val="000000"/>
          <w:sz w:val="22"/>
        </w:rPr>
        <w:t>108</w:t>
      </w:r>
    </w:p>
    <w:p>
      <w:pPr>
        <w:spacing w:after="0"/>
        <w:ind w:left="120"/>
        <w:jc w:val="left"/>
      </w:pPr>
      <w:r>
        <w:rPr>
          <w:rFonts w:ascii="Cambria" w:hAnsi="Cambria"/>
          <w:b w:val="false"/>
          <w:i w:val="false"/>
          <w:color w:val="000000"/>
          <w:sz w:val="22"/>
        </w:rPr>
        <w:t>missing ranges和is subsequence，印度大哥面试官挺不错，写完之后就口头跑了几个test case，这两题也确实没什么复杂度可问</w:t>
      </w:r>
    </w:p>
    <w:p>
      <w:pPr>
        <w:spacing w:after="0"/>
        <w:ind w:left="120"/>
        <w:jc w:val="left"/>
      </w:pPr>
      <w:r>
        <w:br/>
      </w:r>
    </w:p>
    <w:p>
      <w:pPr>
        <w:spacing w:after="0"/>
        <w:ind w:left="120"/>
        <w:jc w:val="left"/>
      </w:pPr>
      <w:r>
        <w:rPr>
          <w:rFonts w:ascii="Cambria" w:hAnsi="Cambria"/>
          <w:b w:val="false"/>
          <w:i w:val="false"/>
          <w:color w:val="000000"/>
          <w:sz w:val="22"/>
        </w:rPr>
        <w:t>109</w:t>
      </w:r>
    </w:p>
    <w:p>
      <w:pPr>
        <w:spacing w:after="0"/>
        <w:ind w:left="120"/>
        <w:jc w:val="left"/>
      </w:pPr>
      <w:r>
        <w:rPr>
          <w:rFonts w:ascii="Cambria" w:hAnsi="Cambria"/>
          <w:b w:val="false"/>
          <w:i w:val="false"/>
          <w:color w:val="000000"/>
          <w:sz w:val="22"/>
        </w:rPr>
        <w:t>原题，利特口吴司令，和他说了hash table和位操作的解法，分别说了下时间空间复杂度。然后问能不能更快，才想起来奇偶二分，说完思路小哥表示可以写了，写完让我手动跑了好几个cases，40分钟到，5分钟问问题，面试官人挺nice。</w:t>
      </w:r>
    </w:p>
    <w:p>
      <w:pPr>
        <w:spacing w:after="0"/>
        <w:ind w:left="120"/>
        <w:jc w:val="left"/>
      </w:pPr>
      <w:r>
        <w:br/>
      </w:r>
    </w:p>
    <w:p>
      <w:pPr>
        <w:spacing w:after="0"/>
        <w:ind w:left="120"/>
        <w:jc w:val="left"/>
      </w:pPr>
      <w:r>
        <w:rPr>
          <w:rFonts w:ascii="Cambria" w:hAnsi="Cambria"/>
          <w:b w:val="false"/>
          <w:i w:val="false"/>
          <w:color w:val="000000"/>
          <w:sz w:val="22"/>
        </w:rPr>
        <w:t>110</w:t>
      </w:r>
    </w:p>
    <w:p>
      <w:pPr>
        <w:spacing w:after="0"/>
        <w:ind w:left="120"/>
        <w:jc w:val="left"/>
      </w:pPr>
      <w:r>
        <w:rPr>
          <w:rFonts w:ascii="Cambria" w:hAnsi="Cambria"/>
          <w:b w:val="false"/>
          <w:i w:val="false"/>
          <w:color w:val="000000"/>
          <w:sz w:val="22"/>
        </w:rPr>
        <w:t>唯一一道题目是这样的：</w:t>
      </w:r>
    </w:p>
    <w:p>
      <w:pPr>
        <w:spacing w:after="0"/>
        <w:ind w:left="120"/>
        <w:jc w:val="left"/>
      </w:pPr>
      <w:r>
        <w:rPr>
          <w:rFonts w:ascii="Cambria" w:hAnsi="Cambria"/>
          <w:b w:val="false"/>
          <w:i w:val="false"/>
          <w:color w:val="000000"/>
          <w:sz w:val="22"/>
        </w:rPr>
        <w:t>given an array of int, find the index of next bigger number for all of them, if there is none, return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w:t>
      </w:r>
    </w:p>
    <w:p>
      <w:pPr>
        <w:spacing w:after="0"/>
        <w:ind w:left="120"/>
        <w:jc w:val="left"/>
      </w:pPr>
      <w:r>
        <w:rPr>
          <w:rFonts w:ascii="Cambria" w:hAnsi="Cambria"/>
          <w:b w:val="false"/>
          <w:i w:val="false"/>
          <w:color w:val="000000"/>
          <w:sz w:val="22"/>
        </w:rPr>
        <w:t>[71,74,72,73,75]</w:t>
      </w:r>
    </w:p>
    <w:p>
      <w:pPr>
        <w:spacing w:after="0"/>
        <w:ind w:left="120"/>
        <w:jc w:val="left"/>
      </w:pPr>
      <w:r>
        <w:rPr>
          <w:rFonts w:ascii="Cambria" w:hAnsi="Cambria"/>
          <w:b w:val="false"/>
          <w:i w:val="false"/>
          <w:color w:val="000000"/>
          <w:sz w:val="22"/>
        </w:rPr>
        <w:t>return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1,4,3,4,-1]</w:t>
      </w:r>
    </w:p>
    <w:p>
      <w:pPr>
        <w:spacing w:after="0"/>
        <w:ind w:left="120"/>
        <w:jc w:val="left"/>
      </w:pPr>
      <w:r>
        <w:rPr>
          <w:rFonts w:ascii="Cambria" w:hAnsi="Cambria"/>
          <w:b w:val="false"/>
          <w:i w:val="false"/>
          <w:color w:val="000000"/>
          <w:sz w:val="22"/>
        </w:rPr>
        <w:t>lc原题。。next greater element</w:t>
      </w:r>
    </w:p>
    <w:p>
      <w:pPr>
        <w:numPr>
          <w:ilvl w:val="0"/>
          <w:numId w:val="69"/>
        </w:numPr>
        <w:spacing w:after="0"/>
        <w:jc w:val="left"/>
      </w:pPr>
      <w:r>
        <w:rPr>
          <w:rFonts w:ascii="Cambria" w:hAnsi="Cambria"/>
          <w:b w:val="false"/>
          <w:i w:val="false"/>
          <w:color w:val="000000"/>
          <w:sz w:val="22"/>
        </w:rPr>
        <w:t>LC 496</w:t>
      </w:r>
    </w:p>
    <w:p>
      <w:pPr>
        <w:numPr>
          <w:ilvl w:val="0"/>
          <w:numId w:val="70"/>
        </w:numPr>
        <w:spacing w:after="0"/>
        <w:jc w:val="left"/>
      </w:pPr>
      <w:r>
        <w:rPr>
          <w:rFonts w:ascii="Cambria" w:hAnsi="Cambria"/>
          <w:b w:val="false"/>
          <w:i w:val="false"/>
          <w:color w:val="000000"/>
          <w:sz w:val="22"/>
        </w:rPr>
        <w:t>LC 503, circular?</w:t>
      </w:r>
    </w:p>
    <w:p>
      <w:pPr>
        <w:spacing w:after="0"/>
        <w:ind w:left="120"/>
        <w:jc w:val="left"/>
      </w:pPr>
      <w:r>
        <w:rPr>
          <w:rFonts w:ascii="Cambria" w:hAnsi="Cambria"/>
          <w:b w:val="false"/>
          <w:i w:val="false"/>
          <w:color w:val="000000"/>
          <w:sz w:val="22"/>
        </w:rPr>
        <w:t>111</w:t>
      </w:r>
    </w:p>
    <w:p>
      <w:pPr>
        <w:spacing w:after="0"/>
        <w:ind w:left="120"/>
        <w:jc w:val="left"/>
      </w:pPr>
      <w:r>
        <w:rPr>
          <w:rFonts w:ascii="Cambria" w:hAnsi="Cambria"/>
          <w:b w:val="false"/>
          <w:i w:val="false"/>
          <w:color w:val="000000"/>
          <w:sz w:val="22"/>
        </w:rPr>
        <w:t>第一题:</w:t>
      </w:r>
    </w:p>
    <w:p>
      <w:pPr>
        <w:spacing w:after="0"/>
        <w:ind w:left="120"/>
        <w:jc w:val="left"/>
      </w:pPr>
      <w:r>
        <w:rPr>
          <w:rFonts w:ascii="Cambria" w:hAnsi="Cambria"/>
          <w:b w:val="false"/>
          <w:i w:val="false"/>
          <w:color w:val="000000"/>
          <w:sz w:val="22"/>
        </w:rPr>
        <w:t>给你一个rand5() 的function， return 1 ～ 5 with equal probablity</w:t>
      </w:r>
    </w:p>
    <w:p>
      <w:pPr>
        <w:spacing w:after="0"/>
        <w:ind w:left="120"/>
        <w:jc w:val="left"/>
      </w:pPr>
      <w:r>
        <w:rPr>
          <w:rFonts w:ascii="Cambria" w:hAnsi="Cambria"/>
          <w:b w:val="false"/>
          <w:i w:val="false"/>
          <w:color w:val="000000"/>
          <w:sz w:val="22"/>
        </w:rPr>
        <w:t>construct rand7() 的function，  return 1 ～ 5 with equal probablity</w:t>
      </w:r>
    </w:p>
    <w:p>
      <w:pPr>
        <w:spacing w:after="0"/>
        <w:ind w:left="120"/>
        <w:jc w:val="left"/>
      </w:pPr>
      <w:r>
        <w:rPr>
          <w:rFonts w:ascii="Cambria" w:hAnsi="Cambria"/>
          <w:b w:val="false"/>
          <w:i w:val="false"/>
          <w:color w:val="000000"/>
          <w:sz w:val="22"/>
        </w:rPr>
        <w:t>with only rand5()</w:t>
      </w:r>
    </w:p>
    <w:p>
      <w:pPr>
        <w:spacing w:after="0"/>
        <w:ind w:left="120"/>
        <w:jc w:val="left"/>
      </w:pPr>
      <w:r>
        <w:br/>
      </w:r>
    </w:p>
    <w:p>
      <w:pPr>
        <w:spacing w:after="0"/>
        <w:ind w:left="120"/>
        <w:jc w:val="left"/>
      </w:pPr>
      <w:r>
        <w:rPr>
          <w:rFonts w:ascii="Cambria" w:hAnsi="Cambria"/>
          <w:b w:val="false"/>
          <w:i w:val="false"/>
          <w:color w:val="000000"/>
          <w:sz w:val="22"/>
        </w:rPr>
        <w:t>第二题 Leetcode 50 both iteratively and recursively</w:t>
      </w:r>
    </w:p>
    <w:p>
      <w:pPr>
        <w:spacing w:after="0"/>
        <w:ind w:left="120"/>
        <w:jc w:val="left"/>
      </w:pPr>
      <w:r>
        <w:br/>
      </w:r>
    </w:p>
    <w:p>
      <w:pPr>
        <w:spacing w:after="0"/>
        <w:ind w:left="120"/>
        <w:jc w:val="left"/>
      </w:pPr>
      <w:r>
        <w:rPr>
          <w:rFonts w:ascii="Cambria" w:hAnsi="Cambria"/>
          <w:b w:val="false"/>
          <w:i w:val="false"/>
          <w:color w:val="000000"/>
          <w:sz w:val="22"/>
        </w:rPr>
        <w:t>112</w:t>
      </w:r>
    </w:p>
    <w:p>
      <w:pPr>
        <w:spacing w:after="0"/>
        <w:ind w:left="120"/>
        <w:jc w:val="left"/>
      </w:pPr>
      <w:r>
        <w:rPr>
          <w:rFonts w:ascii="Cambria" w:hAnsi="Cambria"/>
          <w:b w:val="false"/>
          <w:i w:val="false"/>
          <w:color w:val="000000"/>
          <w:sz w:val="22"/>
        </w:rPr>
        <w:t>Add one to an array representation of integer. e.g. AddOne([9, 9]) =&gt;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 0, 0]</w:t>
      </w:r>
    </w:p>
    <w:p>
      <w:pPr>
        <w:spacing w:after="0"/>
        <w:ind w:left="120"/>
        <w:jc w:val="left"/>
      </w:pPr>
      <w:r>
        <w:br/>
      </w:r>
    </w:p>
    <w:p>
      <w:pPr>
        <w:spacing w:after="0"/>
        <w:ind w:left="120"/>
        <w:jc w:val="left"/>
      </w:pPr>
      <w:r>
        <w:rPr>
          <w:rFonts w:ascii="Cambria" w:hAnsi="Cambria"/>
          <w:b w:val="false"/>
          <w:i w:val="false"/>
          <w:color w:val="000000"/>
          <w:sz w:val="22"/>
        </w:rPr>
        <w:t>Followup:</w:t>
      </w:r>
    </w:p>
    <w:p>
      <w:pPr>
        <w:spacing w:after="0"/>
        <w:ind w:left="120"/>
        <w:jc w:val="left"/>
      </w:pPr>
      <w:r>
        <w:rPr>
          <w:rFonts w:ascii="Cambria" w:hAnsi="Cambria"/>
          <w:b w:val="false"/>
          <w:i w:val="false"/>
          <w:color w:val="000000"/>
          <w:sz w:val="22"/>
        </w:rPr>
        <w:t>What if we are adding two integers instead? e.g. AddIntegers([1, 2],</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2, 3]) =&gt;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 5]</w:t>
      </w:r>
    </w:p>
    <w:p>
      <w:pPr>
        <w:spacing w:after="0"/>
        <w:ind w:left="120"/>
        <w:jc w:val="left"/>
      </w:pPr>
      <w:r>
        <w:br/>
      </w:r>
    </w:p>
    <w:p>
      <w:pPr>
        <w:spacing w:after="0"/>
        <w:ind w:left="120"/>
        <w:jc w:val="left"/>
      </w:pPr>
      <w:r>
        <w:rPr>
          <w:rFonts w:ascii="Cambria" w:hAnsi="Cambria"/>
          <w:b w:val="false"/>
          <w:i w:val="false"/>
          <w:color w:val="000000"/>
          <w:sz w:val="22"/>
        </w:rPr>
        <w:t>113</w:t>
      </w:r>
    </w:p>
    <w:p>
      <w:pPr>
        <w:spacing w:after="0"/>
        <w:ind w:left="120"/>
        <w:jc w:val="left"/>
      </w:pPr>
      <w:r>
        <w:rPr>
          <w:rFonts w:ascii="Cambria" w:hAnsi="Cambria"/>
          <w:b w:val="false"/>
          <w:i w:val="false"/>
          <w:color w:val="000000"/>
          <w:sz w:val="22"/>
        </w:rPr>
        <w:t>前几天的店面，美国小哥，上来直接做题。结果面了系统设计？？？主要关于设计一个data stucture储存电影，每部电影都有不同的关键词（科幻、剧情...），需要在用户同时搜索多个关键词的时候返回相关电影。Follow up是如何scale up。lz之前没有准备系统设计，全程懵逼，求onsite好运吧~</w:t>
      </w:r>
    </w:p>
    <w:p>
      <w:pPr>
        <w:spacing w:after="0"/>
        <w:ind w:left="120"/>
        <w:jc w:val="left"/>
      </w:pPr>
      <w:r>
        <w:rPr>
          <w:rFonts w:ascii="Cambria" w:hAnsi="Cambria"/>
          <w:b w:val="false"/>
          <w:i w:val="false"/>
          <w:color w:val="000000"/>
          <w:sz w:val="22"/>
        </w:rPr>
        <w:t>一个hashmap存关键词：电影集合；一个hashmap存电影：关键词集合。拿到一个关键词后遍历对应电影集合，然后判断电影的关键词集合是不是cover所有关键词</w:t>
      </w:r>
    </w:p>
    <w:p>
      <w:pPr>
        <w:spacing w:after="0"/>
        <w:ind w:left="120"/>
        <w:jc w:val="left"/>
      </w:pPr>
      <w:r>
        <w:br/>
      </w:r>
    </w:p>
    <w:p>
      <w:pPr>
        <w:spacing w:after="0"/>
        <w:ind w:left="120"/>
        <w:jc w:val="left"/>
      </w:pPr>
      <w:r>
        <w:rPr>
          <w:rFonts w:ascii="Cambria" w:hAnsi="Cambria"/>
          <w:b w:val="false"/>
          <w:i w:val="false"/>
          <w:color w:val="000000"/>
          <w:sz w:val="22"/>
        </w:rPr>
        <w:t>114</w:t>
      </w:r>
    </w:p>
    <w:p>
      <w:pPr>
        <w:spacing w:after="0"/>
        <w:ind w:left="120"/>
        <w:jc w:val="left"/>
      </w:pPr>
      <w:r>
        <w:rPr>
          <w:rFonts w:ascii="Cambria" w:hAnsi="Cambria"/>
          <w:b w:val="false"/>
          <w:i w:val="false"/>
          <w:color w:val="000000"/>
          <w:sz w:val="22"/>
        </w:rPr>
        <w:t>1） 中国gg</w:t>
      </w:r>
    </w:p>
    <w:p>
      <w:pPr>
        <w:spacing w:after="0"/>
        <w:ind w:left="120"/>
        <w:jc w:val="left"/>
      </w:pPr>
      <w:r>
        <w:rPr>
          <w:rFonts w:ascii="Cambria" w:hAnsi="Cambria"/>
          <w:b w:val="false"/>
          <w:i w:val="false"/>
          <w:color w:val="000000"/>
          <w:sz w:val="22"/>
        </w:rPr>
        <w:t>没聊简历，先问问常见sort算法的复杂度。quicksort worst case什么时候发生。 问了三道题， </w:t>
      </w:r>
    </w:p>
    <w:p>
      <w:pPr>
        <w:spacing w:after="0"/>
        <w:ind w:left="120"/>
        <w:jc w:val="left"/>
      </w:pPr>
      <w:r>
        <w:br/>
      </w:r>
    </w:p>
    <w:p>
      <w:pPr>
        <w:spacing w:after="0"/>
        <w:ind w:left="120"/>
        <w:jc w:val="left"/>
      </w:pPr>
      <w:r>
        <w:rPr>
          <w:rFonts w:ascii="Cambria" w:hAnsi="Cambria"/>
          <w:b w:val="false"/>
          <w:i w:val="false"/>
          <w:color w:val="000000"/>
          <w:sz w:val="22"/>
        </w:rPr>
        <w:t>第一个是给一个字符串，找出里面所有不是按照alphabetical order出现的字符，很简单，注意统一成lower case就好。</w:t>
      </w:r>
    </w:p>
    <w:p>
      <w:pPr>
        <w:spacing w:after="0"/>
        <w:ind w:left="120"/>
        <w:jc w:val="left"/>
      </w:pPr>
      <w:r>
        <w:br/>
      </w:r>
    </w:p>
    <w:p>
      <w:pPr>
        <w:spacing w:after="0"/>
        <w:ind w:left="120"/>
        <w:jc w:val="left"/>
      </w:pPr>
      <w:r>
        <w:rPr>
          <w:rFonts w:ascii="Cambria" w:hAnsi="Cambria"/>
          <w:b w:val="false"/>
          <w:i w:val="false"/>
          <w:color w:val="000000"/>
          <w:sz w:val="22"/>
        </w:rPr>
        <w:t>第二个是leetcode原题，plus one...第三个是将两个用linkedlist存的number相加，也是原题。。然后时间就到了。每个题都要自己给出几个test cases. .</w:t>
      </w:r>
    </w:p>
    <w:p>
      <w:pPr>
        <w:spacing w:after="0"/>
        <w:ind w:left="120"/>
        <w:jc w:val="left"/>
      </w:pPr>
      <w:r>
        <w:br/>
      </w:r>
    </w:p>
    <w:p>
      <w:pPr>
        <w:spacing w:after="0"/>
        <w:ind w:left="120"/>
        <w:jc w:val="left"/>
      </w:pPr>
      <w:r>
        <w:rPr>
          <w:rFonts w:ascii="Cambria" w:hAnsi="Cambria"/>
          <w:b w:val="false"/>
          <w:i w:val="false"/>
          <w:color w:val="000000"/>
          <w:sz w:val="22"/>
        </w:rPr>
        <w:t>2) 印度gg. </w:t>
      </w:r>
    </w:p>
    <w:p>
      <w:pPr>
        <w:spacing w:after="0"/>
        <w:ind w:left="120"/>
        <w:jc w:val="left"/>
      </w:pPr>
      <w:r>
        <w:rPr>
          <w:rFonts w:ascii="Cambria" w:hAnsi="Cambria"/>
          <w:b w:val="false"/>
          <w:i w:val="false"/>
          <w:color w:val="000000"/>
          <w:sz w:val="22"/>
        </w:rPr>
        <w:t>没聊简历。先问了一道跟中国gg一样的问题，然后我告诉他问过了。就问了一道找出一个string里所有unique character。。。</w:t>
      </w:r>
    </w:p>
    <w:p>
      <w:pPr>
        <w:spacing w:after="0"/>
        <w:ind w:left="120"/>
        <w:jc w:val="left"/>
      </w:pPr>
      <w:r>
        <w:br/>
      </w:r>
    </w:p>
    <w:p>
      <w:pPr>
        <w:spacing w:after="0"/>
        <w:ind w:left="120"/>
        <w:jc w:val="left"/>
      </w:pPr>
      <w:r>
        <w:rPr>
          <w:rFonts w:ascii="Cambria" w:hAnsi="Cambria"/>
          <w:b w:val="false"/>
          <w:i w:val="false"/>
          <w:color w:val="000000"/>
          <w:sz w:val="22"/>
        </w:rPr>
        <w:t>然后问了一道encoding类型的， 52张扑克牌，随机shuffle，如何encode shuffle 后的信息。最少可以用多少bit来encode。 好多地方英语没听明白，有几次答对了也用很质疑的语气说i don't follow you，让我以为自己答错了，浪费很多时间。 </w:t>
      </w:r>
    </w:p>
    <w:p>
      <w:pPr>
        <w:spacing w:after="0"/>
        <w:ind w:left="120"/>
        <w:jc w:val="left"/>
      </w:pPr>
      <w:r>
        <w:br/>
      </w:r>
    </w:p>
    <w:p>
      <w:pPr>
        <w:spacing w:after="0"/>
        <w:ind w:left="120"/>
        <w:jc w:val="left"/>
      </w:pPr>
      <w:r>
        <w:rPr>
          <w:rFonts w:ascii="Cambria" w:hAnsi="Cambria"/>
          <w:b w:val="false"/>
          <w:i w:val="false"/>
          <w:color w:val="000000"/>
          <w:sz w:val="22"/>
        </w:rPr>
        <w:t>115</w:t>
      </w:r>
    </w:p>
    <w:p>
      <w:pPr>
        <w:spacing w:after="0"/>
        <w:ind w:left="120"/>
        <w:jc w:val="left"/>
      </w:pPr>
      <w:r>
        <w:rPr>
          <w:rFonts w:ascii="Cambria" w:hAnsi="Cambria"/>
          <w:b w:val="false"/>
          <w:i w:val="false"/>
          <w:color w:val="000000"/>
          <w:sz w:val="22"/>
        </w:rPr>
        <w:t>第一题：</w:t>
      </w:r>
    </w:p>
    <w:p>
      <w:pPr>
        <w:spacing w:after="0"/>
        <w:ind w:left="120"/>
        <w:jc w:val="left"/>
      </w:pPr>
      <w:r>
        <w:rPr>
          <w:rFonts w:ascii="Cambria" w:hAnsi="Cambria"/>
          <w:b w:val="false"/>
          <w:i w:val="false"/>
          <w:color w:val="000000"/>
          <w:sz w:val="22"/>
        </w:rPr>
        <w:t>给你15和25两种硬币，随意选，问你sum是1000以下的组合方式都有哪些sums，请排好序输出。</w:t>
      </w:r>
    </w:p>
    <w:p>
      <w:pPr>
        <w:spacing w:after="0"/>
        <w:ind w:left="120"/>
        <w:jc w:val="left"/>
      </w:pPr>
      <w:r>
        <w:rPr>
          <w:rFonts w:ascii="Cambria" w:hAnsi="Cambria"/>
          <w:b w:val="false"/>
          <w:i w:val="false"/>
          <w:color w:val="000000"/>
          <w:sz w:val="22"/>
        </w:rPr>
        <w:t>解法和ugly number2一样</w:t>
      </w:r>
    </w:p>
    <w:p>
      <w:pPr>
        <w:spacing w:after="0"/>
        <w:ind w:left="120"/>
        <w:jc w:val="left"/>
      </w:pPr>
      <w:r>
        <w:rPr>
          <w:rFonts w:ascii="Cambria" w:hAnsi="Cambria"/>
          <w:b w:val="false"/>
          <w:i w:val="false"/>
          <w:color w:val="000000"/>
          <w:sz w:val="22"/>
        </w:rPr>
        <w:t>由于一开始还没习惯通话质量不好，他还和我说是warm up，我误解了题意，以为就这么简单，以为是选1000个硬币，问我有哪些可能的sums，我直接用set来存了。唉 也不知道影响有多大，这印度小哥看我写也没说什么。</w:t>
      </w:r>
    </w:p>
    <w:p>
      <w:pPr>
        <w:spacing w:after="0"/>
        <w:ind w:left="120"/>
        <w:jc w:val="left"/>
      </w:pPr>
      <w:r>
        <w:br/>
      </w:r>
    </w:p>
    <w:p>
      <w:pPr>
        <w:spacing w:after="0"/>
        <w:ind w:left="120"/>
        <w:jc w:val="left"/>
      </w:pPr>
      <w:r>
        <w:rPr>
          <w:rFonts w:ascii="Cambria" w:hAnsi="Cambria"/>
          <w:b w:val="false"/>
          <w:i w:val="false"/>
          <w:color w:val="000000"/>
          <w:sz w:val="22"/>
        </w:rPr>
        <w:t>第二题：</w:t>
      </w:r>
    </w:p>
    <w:p>
      <w:pPr>
        <w:spacing w:after="0"/>
        <w:ind w:left="120"/>
        <w:jc w:val="left"/>
      </w:pPr>
      <w:r>
        <w:rPr>
          <w:rFonts w:ascii="Cambria" w:hAnsi="Cambria"/>
          <w:b w:val="false"/>
          <w:i w:val="false"/>
          <w:color w:val="000000"/>
          <w:sz w:val="22"/>
        </w:rPr>
        <w:t>max squares，原题.</w:t>
      </w:r>
    </w:p>
    <w:p>
      <w:pPr>
        <w:spacing w:after="0"/>
        <w:ind w:left="120"/>
        <w:jc w:val="left"/>
      </w:pPr>
      <w:r>
        <w:rPr>
          <w:rFonts w:ascii="Cambria" w:hAnsi="Cambria"/>
          <w:b w:val="false"/>
          <w:i w:val="false"/>
          <w:color w:val="000000"/>
          <w:sz w:val="22"/>
        </w:rPr>
        <w:t>上来装了一下，纠结一下该怎么表现得像没做过，发现根本没法装，放弃。直接开始写，说明怎么dp的，状态如何转移，写完。</w:t>
      </w:r>
    </w:p>
    <w:p>
      <w:pPr>
        <w:spacing w:after="0"/>
        <w:ind w:left="120"/>
        <w:jc w:val="left"/>
      </w:pPr>
      <w:r>
        <w:br/>
      </w:r>
    </w:p>
    <w:p>
      <w:pPr>
        <w:spacing w:after="0"/>
        <w:ind w:left="120"/>
        <w:jc w:val="left"/>
      </w:pPr>
      <w:r>
        <w:rPr>
          <w:rFonts w:ascii="Cambria" w:hAnsi="Cambria"/>
          <w:b w:val="false"/>
          <w:i w:val="false"/>
          <w:color w:val="000000"/>
          <w:sz w:val="22"/>
        </w:rPr>
        <w:t>第三题：</w:t>
      </w:r>
    </w:p>
    <w:p>
      <w:pPr>
        <w:spacing w:after="0"/>
        <w:ind w:left="120"/>
        <w:jc w:val="left"/>
      </w:pPr>
      <w:r>
        <w:rPr>
          <w:rFonts w:ascii="Cambria" w:hAnsi="Cambria"/>
          <w:b w:val="false"/>
          <w:i w:val="false"/>
          <w:color w:val="000000"/>
          <w:sz w:val="22"/>
        </w:rPr>
        <w:t>问我C++里面move和copy的差异。我愣了一下，没懂是问我什么，再三确认他到底想问什么。他给了3个构造函数分别为A(){}; A(const A&amp;){}; A(A&amp;&amp;){}。</w:t>
      </w:r>
    </w:p>
    <w:p>
      <w:pPr>
        <w:spacing w:after="0"/>
        <w:ind w:left="120"/>
        <w:jc w:val="left"/>
      </w:pPr>
      <w:r>
        <w:rPr>
          <w:rFonts w:ascii="Cambria" w:hAnsi="Cambria"/>
          <w:b w:val="false"/>
          <w:i w:val="false"/>
          <w:color w:val="000000"/>
          <w:sz w:val="22"/>
        </w:rPr>
        <w:t>我回答：一个构造函数是调用成员的默认构造函数去初始化，第二个构造函数是拷贝构造函数，但是C++程序员通常会delete it，防止有指针拷贝下的浅拷贝发生，第三个右值引用我说我不只是很了解。</w:t>
      </w:r>
    </w:p>
    <w:p>
      <w:pPr>
        <w:spacing w:after="0"/>
        <w:ind w:left="120"/>
        <w:jc w:val="left"/>
      </w:pPr>
      <w:r>
        <w:rPr>
          <w:rFonts w:ascii="Cambria" w:hAnsi="Cambria"/>
          <w:b w:val="false"/>
          <w:i w:val="false"/>
          <w:color w:val="000000"/>
          <w:sz w:val="22"/>
        </w:rPr>
        <w:t>第四题：</w:t>
      </w:r>
    </w:p>
    <w:p>
      <w:pPr>
        <w:spacing w:after="0"/>
        <w:ind w:left="120"/>
        <w:jc w:val="left"/>
      </w:pPr>
      <w:r>
        <w:rPr>
          <w:rFonts w:ascii="Cambria" w:hAnsi="Cambria"/>
          <w:b w:val="false"/>
          <w:i w:val="false"/>
          <w:color w:val="000000"/>
          <w:sz w:val="22"/>
        </w:rPr>
        <w:t>一个for循环让我转成while循环。</w:t>
      </w:r>
    </w:p>
    <w:p>
      <w:pPr>
        <w:spacing w:after="0"/>
        <w:ind w:left="120"/>
        <w:jc w:val="left"/>
      </w:pPr>
      <w:r>
        <w:rPr>
          <w:rFonts w:ascii="Cambria" w:hAnsi="Cambria"/>
          <w:b w:val="false"/>
          <w:i w:val="false"/>
          <w:color w:val="000000"/>
          <w:sz w:val="22"/>
        </w:rPr>
        <w:t>我也不懂这题有什么坑没有，我10s写完了。</w:t>
      </w:r>
    </w:p>
    <w:p>
      <w:pPr>
        <w:spacing w:after="0"/>
        <w:ind w:left="120"/>
        <w:jc w:val="left"/>
      </w:pPr>
      <w:r>
        <w:rPr>
          <w:rFonts w:ascii="Cambria" w:hAnsi="Cambria"/>
          <w:b w:val="false"/>
          <w:i w:val="false"/>
          <w:color w:val="000000"/>
          <w:sz w:val="22"/>
        </w:rPr>
        <w:t>leetcode combination sum </w:t>
      </w:r>
    </w:p>
    <w:p>
      <w:pPr>
        <w:spacing w:after="0"/>
        <w:ind w:left="120"/>
        <w:jc w:val="left"/>
      </w:pPr>
      <w:r>
        <w:br/>
      </w:r>
    </w:p>
    <w:p>
      <w:pPr>
        <w:spacing w:after="0"/>
        <w:ind w:left="120"/>
        <w:jc w:val="left"/>
      </w:pPr>
      <w:r>
        <w:rPr>
          <w:rFonts w:ascii="Cambria" w:hAnsi="Cambria"/>
          <w:b w:val="false"/>
          <w:i w:val="false"/>
          <w:color w:val="000000"/>
          <w:sz w:val="22"/>
        </w:rPr>
        <w:t>116</w:t>
      </w:r>
    </w:p>
    <w:p>
      <w:pPr>
        <w:spacing w:after="0"/>
        <w:ind w:left="120"/>
        <w:jc w:val="left"/>
      </w:pPr>
      <w:r>
        <w:rPr>
          <w:rFonts w:ascii="Cambria" w:hAnsi="Cambria"/>
          <w:b w:val="false"/>
          <w:i w:val="false"/>
          <w:color w:val="000000"/>
          <w:sz w:val="22"/>
        </w:rPr>
        <w:t>LeEtCoDe 362简单版. 1point3acres.com/bbs</w:t>
      </w:r>
    </w:p>
    <w:p>
      <w:pPr>
        <w:spacing w:after="0"/>
        <w:ind w:left="120"/>
        <w:jc w:val="left"/>
      </w:pPr>
      <w:r>
        <w:rPr>
          <w:rFonts w:ascii="Cambria" w:hAnsi="Cambria"/>
          <w:b w:val="false"/>
          <w:i w:val="false"/>
          <w:color w:val="000000"/>
          <w:sz w:val="22"/>
        </w:rPr>
        <w:t>give int key, int value, int duration</w:t>
      </w:r>
    </w:p>
    <w:p>
      <w:pPr>
        <w:spacing w:after="0"/>
        <w:ind w:left="120"/>
        <w:jc w:val="left"/>
      </w:pPr>
      <w:r>
        <w:rPr>
          <w:rFonts w:ascii="Cambria" w:hAnsi="Cambria"/>
          <w:b w:val="false"/>
          <w:i w:val="false"/>
          <w:color w:val="000000"/>
          <w:sz w:val="22"/>
        </w:rPr>
        <w:t>放进hashmap, value会过期, 过期的value返回null</w:t>
      </w:r>
    </w:p>
    <w:p>
      <w:pPr>
        <w:spacing w:after="0"/>
        <w:ind w:left="120"/>
        <w:jc w:val="left"/>
      </w:pPr>
      <w:r>
        <w:rPr>
          <w:rFonts w:ascii="Cambria" w:hAnsi="Cambria"/>
          <w:b w:val="false"/>
          <w:i w:val="false"/>
          <w:color w:val="000000"/>
          <w:sz w:val="22"/>
        </w:rPr>
        <w:t>实现put和get方法</w:t>
      </w:r>
    </w:p>
    <w:p>
      <w:pPr>
        <w:spacing w:after="0"/>
        <w:ind w:left="120"/>
        <w:jc w:val="left"/>
      </w:pPr>
      <w:r>
        <w:br/>
      </w:r>
    </w:p>
    <w:p>
      <w:pPr>
        <w:spacing w:after="0"/>
        <w:ind w:left="120"/>
        <w:jc w:val="left"/>
      </w:pPr>
      <w:r>
        <w:rPr>
          <w:rFonts w:ascii="Cambria" w:hAnsi="Cambria"/>
          <w:b w:val="false"/>
          <w:i w:val="false"/>
          <w:color w:val="000000"/>
          <w:sz w:val="22"/>
        </w:rPr>
        <w:t>答案：两个hashMap</w:t>
      </w:r>
    </w:p>
    <w:p>
      <w:pPr>
        <w:spacing w:after="0"/>
        <w:ind w:left="120"/>
        <w:jc w:val="left"/>
      </w:pPr>
      <w:r>
        <w:br/>
      </w:r>
    </w:p>
    <w:p>
      <w:pPr>
        <w:spacing w:after="0"/>
        <w:ind w:left="120"/>
        <w:jc w:val="left"/>
      </w:pPr>
      <w:r>
        <w:rPr>
          <w:rFonts w:ascii="Cambria" w:hAnsi="Cambria"/>
          <w:b w:val="false"/>
          <w:i w:val="false"/>
          <w:color w:val="000000"/>
          <w:sz w:val="22"/>
        </w:rPr>
        <w:t>follow：用少于linear的时间实现清理过期item的function</w:t>
      </w:r>
    </w:p>
    <w:p>
      <w:pPr>
        <w:spacing w:after="0"/>
        <w:ind w:left="120"/>
        <w:jc w:val="left"/>
      </w:pPr>
      <w:r>
        <w:rPr>
          <w:rFonts w:ascii="Cambria" w:hAnsi="Cambria"/>
          <w:b w:val="false"/>
          <w:i w:val="false"/>
          <w:color w:val="000000"/>
          <w:sz w:val="22"/>
        </w:rPr>
        <w:t>答:priorityQueue, 这个hashmap可能会非常巨大，所以不能线性扫描，用priorityQueue。 每次只有很少的item会过期，所以虽然priorityQueue理论上时间复杂度是N *logN，但是系数很小，所以实际上比线性扫描要小</w:t>
      </w:r>
    </w:p>
    <w:p>
      <w:pPr>
        <w:numPr>
          <w:ilvl w:val="0"/>
          <w:numId w:val="71"/>
        </w:numPr>
        <w:spacing w:after="0"/>
        <w:jc w:val="left"/>
      </w:pPr>
      <w:r>
        <w:rPr>
          <w:rFonts w:ascii="Cambria" w:hAnsi="Cambria"/>
          <w:b w:val="false"/>
          <w:i w:val="false"/>
          <w:color w:val="000000"/>
          <w:sz w:val="22"/>
        </w:rPr>
        <w:t>LC hit counter</w:t>
      </w:r>
    </w:p>
    <w:p>
      <w:pPr>
        <w:spacing w:after="0"/>
        <w:ind w:left="120"/>
        <w:jc w:val="left"/>
      </w:pPr>
      <w:r>
        <w:br/>
      </w:r>
    </w:p>
    <w:p>
      <w:pPr>
        <w:spacing w:after="0"/>
        <w:ind w:left="120"/>
        <w:jc w:val="left"/>
      </w:pPr>
      <w:r>
        <w:rPr>
          <w:rFonts w:ascii="Cambria" w:hAnsi="Cambria"/>
          <w:b w:val="false"/>
          <w:i w:val="false"/>
          <w:color w:val="000000"/>
          <w:sz w:val="22"/>
        </w:rPr>
        <w:t>117???????????</w:t>
      </w:r>
    </w:p>
    <w:p>
      <w:pPr>
        <w:spacing w:after="0"/>
        <w:ind w:left="120"/>
        <w:jc w:val="left"/>
      </w:pPr>
      <w:r>
        <w:rPr>
          <w:rFonts w:ascii="Cambria" w:hAnsi="Cambria"/>
          <w:b w:val="false"/>
          <w:i w:val="false"/>
          <w:color w:val="000000"/>
          <w:sz w:val="22"/>
        </w:rPr>
        <w:t>一道题</w:t>
      </w:r>
    </w:p>
    <w:p>
      <w:pPr>
        <w:spacing w:after="0"/>
        <w:ind w:left="120"/>
        <w:jc w:val="left"/>
      </w:pPr>
      <w:r>
        <w:rPr>
          <w:rFonts w:ascii="Cambria" w:hAnsi="Cambria"/>
          <w:b w:val="false"/>
          <w:i w:val="false"/>
          <w:color w:val="000000"/>
          <w:sz w:val="22"/>
        </w:rPr>
        <w:t>有一个游戏，有人名和分数，实现两个function</w:t>
      </w:r>
    </w:p>
    <w:p>
      <w:pPr>
        <w:spacing w:after="0"/>
        <w:ind w:left="120"/>
        <w:jc w:val="left"/>
      </w:pPr>
      <w:r>
        <w:rPr>
          <w:rFonts w:ascii="Cambria" w:hAnsi="Cambria"/>
          <w:b w:val="false"/>
          <w:i w:val="false"/>
          <w:color w:val="000000"/>
          <w:sz w:val="22"/>
        </w:rPr>
        <w:t>void update(String name, int score)</w:t>
      </w:r>
    </w:p>
    <w:p>
      <w:pPr>
        <w:spacing w:after="0"/>
        <w:ind w:left="120"/>
        <w:jc w:val="left"/>
      </w:pPr>
      <w:r>
        <w:rPr>
          <w:rFonts w:ascii="Cambria" w:hAnsi="Cambria"/>
          <w:b w:val="false"/>
          <w:i w:val="false"/>
          <w:color w:val="000000"/>
          <w:sz w:val="22"/>
        </w:rPr>
        <w:t>int getByRank(int rank)</w:t>
      </w:r>
    </w:p>
    <w:p>
      <w:pPr>
        <w:spacing w:after="0"/>
        <w:ind w:left="120"/>
        <w:jc w:val="left"/>
      </w:pPr>
      <w:r>
        <w:br/>
      </w:r>
    </w:p>
    <w:p>
      <w:pPr>
        <w:spacing w:after="0"/>
        <w:ind w:left="120"/>
        <w:jc w:val="left"/>
      </w:pPr>
      <w:r>
        <w:rPr>
          <w:rFonts w:ascii="Cambria" w:hAnsi="Cambria"/>
          <w:b w:val="false"/>
          <w:i w:val="false"/>
          <w:color w:val="000000"/>
          <w:sz w:val="22"/>
        </w:rPr>
        <w:t>118</w:t>
      </w:r>
    </w:p>
    <w:p>
      <w:pPr>
        <w:spacing w:after="0"/>
        <w:ind w:left="120"/>
        <w:jc w:val="left"/>
      </w:pPr>
      <w:hyperlink r:id="rId23">
        <w:r>
          <w:rPr>
            <w:rFonts w:ascii="Cambria" w:hAnsi="Cambria"/>
            <w:b w:val="false"/>
            <w:i w:val="false"/>
            <w:color w:val="0000ff"/>
            <w:sz w:val="22"/>
            <w:u w:val="single"/>
          </w:rPr>
          <w:t>http://www.1point3acres.com/bbs/forum.php?mod=viewthread&amp;tid=297469&amp;extra=page%3D4%26filter%3Dsortid%26sortid%3D311%26searchoption%5B3046%5D%5Bvalue%5D%3D1%26searchoption%5B3046%5D%5Btype%5D%3Dradio%26sortid%3D311</w:t>
        </w:r>
      </w:hyperlink>
    </w:p>
    <w:p>
      <w:pPr>
        <w:spacing w:after="0"/>
        <w:ind w:left="120"/>
        <w:jc w:val="left"/>
      </w:pPr>
      <w:r>
        <w:rPr>
          <w:rFonts w:ascii="Cambria" w:hAnsi="Cambria"/>
          <w:b w:val="false"/>
          <w:i w:val="false"/>
          <w:color w:val="000000"/>
          <w:sz w:val="22"/>
        </w:rPr>
        <w:t>没啥客套，上来直接做题。在google doc里面写。最喜欢在doc里写code了，反正run不了，就算写错了也没什么（迷）。</w:t>
      </w:r>
    </w:p>
    <w:p>
      <w:pPr>
        <w:spacing w:after="0"/>
        <w:ind w:left="120"/>
        <w:jc w:val="left"/>
      </w:pPr>
      <w:r>
        <w:rPr>
          <w:rFonts w:ascii="Cambria" w:hAnsi="Cambria"/>
          <w:b w:val="false"/>
          <w:i w:val="false"/>
          <w:color w:val="000000"/>
          <w:sz w:val="22"/>
        </w:rPr>
        <w:t>题目是模拟投票的记录板。每一张选票有投票的日期和候选人的ID。要求实现三个methods</w:t>
      </w:r>
    </w:p>
    <w:p>
      <w:pPr>
        <w:spacing w:after="0"/>
        <w:ind w:left="120"/>
        <w:jc w:val="left"/>
      </w:pPr>
      <w:r>
        <w:rPr>
          <w:rFonts w:ascii="Cambria" w:hAnsi="Cambria"/>
          <w:b w:val="false"/>
          <w:i w:val="false"/>
          <w:color w:val="000000"/>
          <w:sz w:val="22"/>
        </w:rPr>
        <w:t>1）给选票的array和一个时间t，问截至到t为止（t之后的选票先不管），谁得票最多。</w:t>
      </w:r>
    </w:p>
    <w:p>
      <w:pPr>
        <w:spacing w:after="0"/>
        <w:ind w:left="120"/>
        <w:jc w:val="left"/>
      </w:pPr>
      <w:r>
        <w:rPr>
          <w:rFonts w:ascii="Cambria" w:hAnsi="Cambria"/>
          <w:b w:val="false"/>
          <w:i w:val="false"/>
          <w:color w:val="000000"/>
          <w:sz w:val="22"/>
        </w:rPr>
        <w:t>2）给选票的array和一个时间t还有人数x，问截至到t为止（t之后的选票先不管），得票最多的x个人是谁</w:t>
      </w:r>
    </w:p>
    <w:p>
      <w:pPr>
        <w:spacing w:after="0"/>
        <w:ind w:left="120"/>
        <w:jc w:val="left"/>
      </w:pPr>
      <w:r>
        <w:rPr>
          <w:rFonts w:ascii="Cambria" w:hAnsi="Cambria"/>
          <w:b w:val="false"/>
          <w:i w:val="false"/>
          <w:color w:val="000000"/>
          <w:sz w:val="22"/>
        </w:rPr>
        <w:t>3）给选票的array和候选人id的array，问有没有一个时间，得票最多的候选人和给定的候选人的array是一致的，人头对上就行，不考虑先后顺序。</w:t>
      </w:r>
    </w:p>
    <w:p>
      <w:pPr>
        <w:spacing w:after="0"/>
        <w:ind w:left="120"/>
        <w:jc w:val="left"/>
      </w:pPr>
      <w:r>
        <w:rPr>
          <w:rFonts w:ascii="Cambria" w:hAnsi="Cambria"/>
          <w:b w:val="false"/>
          <w:i w:val="false"/>
          <w:color w:val="000000"/>
          <w:sz w:val="22"/>
        </w:rPr>
        <w:t>面完后面试官觉得第三个method还有更优的做法，我就讲了一下思路，时间到了，面试官说思路是对的，没时间了就别写了吧。</w:t>
      </w:r>
    </w:p>
    <w:p>
      <w:pPr>
        <w:spacing w:after="0"/>
        <w:ind w:left="120"/>
        <w:jc w:val="left"/>
      </w:pPr>
      <w:r>
        <w:br/>
      </w:r>
    </w:p>
    <w:p>
      <w:pPr>
        <w:spacing w:after="0"/>
        <w:ind w:left="120"/>
        <w:jc w:val="left"/>
      </w:pPr>
      <w:r>
        <w:rPr>
          <w:rFonts w:ascii="Cambria" w:hAnsi="Cambria"/>
          <w:b w:val="false"/>
          <w:i w:val="false"/>
          <w:color w:val="000000"/>
          <w:sz w:val="22"/>
        </w:rPr>
        <w:t>119</w:t>
      </w:r>
    </w:p>
    <w:p>
      <w:pPr>
        <w:spacing w:after="0"/>
        <w:ind w:left="120"/>
        <w:jc w:val="left"/>
      </w:pPr>
      <w:r>
        <w:br/>
      </w:r>
    </w:p>
    <w:p>
      <w:pPr>
        <w:spacing w:after="0"/>
        <w:ind w:left="120"/>
        <w:jc w:val="left"/>
      </w:pPr>
      <w:r>
        <w:rPr>
          <w:rFonts w:ascii="Cambria" w:hAnsi="Cambria"/>
          <w:b w:val="false"/>
          <w:i w:val="false"/>
          <w:color w:val="000000"/>
          <w:sz w:val="22"/>
        </w:rPr>
        <w:t>第一轮： k-arr Tree 有一些是NULL pointer。 把非NULL的children都移动到最左边。。递归就行</w:t>
      </w:r>
    </w:p>
    <w:p>
      <w:pPr>
        <w:spacing w:after="0"/>
        <w:ind w:left="120"/>
        <w:jc w:val="left"/>
      </w:pPr>
      <w:r>
        <w:rPr>
          <w:rFonts w:ascii="Cambria" w:hAnsi="Cambria"/>
          <w:b w:val="false"/>
          <w:i w:val="false"/>
          <w:color w:val="000000"/>
          <w:sz w:val="22"/>
        </w:rPr>
        <w:t>第二轮：给一个array里面有一些数字，无序的。要求return kth smallest distance pair。distance 是pair的绝对值相减。。。要求复杂度小于n方。。感觉应该跪了。。。</w:t>
      </w:r>
    </w:p>
    <w:p>
      <w:pPr>
        <w:spacing w:after="0"/>
        <w:ind w:left="120"/>
        <w:jc w:val="left"/>
      </w:pPr>
      <w:r>
        <w:rPr>
          <w:rFonts w:ascii="Cambria" w:hAnsi="Cambria"/>
          <w:b w:val="false"/>
          <w:i w:val="false"/>
          <w:color w:val="000000"/>
          <w:sz w:val="22"/>
        </w:rPr>
        <w:t>第三轮：汇率那题。</w:t>
      </w:r>
    </w:p>
    <w:p>
      <w:pPr>
        <w:spacing w:after="0"/>
        <w:ind w:left="120"/>
        <w:jc w:val="left"/>
      </w:pPr>
      <w:r>
        <w:rPr>
          <w:rFonts w:ascii="Cambria" w:hAnsi="Cambria"/>
          <w:b w:val="false"/>
          <w:i w:val="false"/>
          <w:color w:val="000000"/>
          <w:sz w:val="22"/>
        </w:rPr>
        <w:t>第四轮：最小positive missing number。一开始上来就想给他最优解。。swap那个，但是老大爷给制止了，你这个是sort。不行，不能这么做。当时就蒙住了。。。让我用map做。后来想想应该给他怼回去，，我这个不是sort。。</w:t>
      </w:r>
    </w:p>
    <w:p>
      <w:pPr>
        <w:numPr>
          <w:ilvl w:val="0"/>
          <w:numId w:val="72"/>
        </w:numPr>
        <w:spacing w:after="0"/>
        <w:jc w:val="left"/>
      </w:pPr>
      <w:r>
        <w:rPr>
          <w:rFonts w:ascii="Cambria" w:hAnsi="Cambria"/>
          <w:b w:val="false"/>
          <w:i w:val="false"/>
          <w:color w:val="000000"/>
          <w:sz w:val="22"/>
        </w:rPr>
        <w:t>LC first missing positive..</w:t>
      </w:r>
    </w:p>
    <w:p>
      <w:pPr>
        <w:spacing w:after="0"/>
        <w:ind w:left="120"/>
        <w:jc w:val="left"/>
      </w:pPr>
      <w:r>
        <w:rPr>
          <w:rFonts w:ascii="Cambria" w:hAnsi="Cambria"/>
          <w:b w:val="false"/>
          <w:i w:val="false"/>
          <w:color w:val="000000"/>
          <w:sz w:val="22"/>
        </w:rPr>
        <w:t>第五轮：UTF8.也没做过，应该要跪，写的磕磕绊绊。。。</w:t>
      </w:r>
    </w:p>
    <w:p>
      <w:pPr>
        <w:spacing w:after="0"/>
        <w:ind w:left="120"/>
        <w:jc w:val="left"/>
      </w:pPr>
      <w:r>
        <w:br/>
      </w:r>
    </w:p>
    <w:p>
      <w:pPr>
        <w:spacing w:after="0"/>
        <w:ind w:left="120"/>
        <w:jc w:val="left"/>
      </w:pPr>
      <w:r>
        <w:rPr>
          <w:rFonts w:ascii="Cambria" w:hAnsi="Cambria"/>
          <w:b w:val="false"/>
          <w:i w:val="false"/>
          <w:color w:val="000000"/>
          <w:sz w:val="22"/>
        </w:rPr>
        <w:t>120</w:t>
      </w:r>
    </w:p>
    <w:p>
      <w:pPr>
        <w:spacing w:after="0"/>
        <w:ind w:left="120"/>
        <w:jc w:val="left"/>
      </w:pPr>
      <w:r>
        <w:rPr>
          <w:rFonts w:ascii="Cambria" w:hAnsi="Cambria"/>
          <w:b w:val="false"/>
          <w:i w:val="false"/>
          <w:color w:val="000000"/>
          <w:sz w:val="22"/>
        </w:rPr>
        <w:t>先问了个平时咋调bug，还有数组和链表的区别。然后就一道题利口 伞拾巴，运气好遇到easy题。</w:t>
      </w:r>
    </w:p>
    <w:p>
      <w:pPr>
        <w:spacing w:after="0"/>
        <w:ind w:left="120"/>
        <w:jc w:val="left"/>
      </w:pPr>
      <w:r>
        <w:rPr>
          <w:rFonts w:ascii="Cambria" w:hAnsi="Cambria"/>
          <w:b w:val="false"/>
          <w:i w:val="false"/>
          <w:color w:val="000000"/>
          <w:sz w:val="22"/>
        </w:rPr>
        <w:t>写完问怎么找bug，和时间复杂度</w:t>
      </w:r>
    </w:p>
    <w:p>
      <w:pPr>
        <w:spacing w:after="0"/>
        <w:ind w:left="120"/>
        <w:jc w:val="left"/>
      </w:pPr>
      <w:r>
        <w:br/>
      </w:r>
    </w:p>
    <w:p>
      <w:pPr>
        <w:spacing w:after="0"/>
        <w:ind w:left="120"/>
        <w:jc w:val="left"/>
      </w:pPr>
      <w:r>
        <w:rPr>
          <w:rFonts w:ascii="Cambria" w:hAnsi="Cambria"/>
          <w:b w:val="false"/>
          <w:i w:val="false"/>
          <w:color w:val="000000"/>
          <w:sz w:val="22"/>
        </w:rPr>
        <w:t>121</w:t>
      </w:r>
    </w:p>
    <w:p>
      <w:pPr>
        <w:spacing w:after="0"/>
        <w:ind w:left="120"/>
        <w:jc w:val="left"/>
      </w:pPr>
      <w:r>
        <w:rPr>
          <w:rFonts w:ascii="Cambria" w:hAnsi="Cambria"/>
          <w:b w:val="false"/>
          <w:i w:val="false"/>
          <w:color w:val="000000"/>
          <w:sz w:val="22"/>
        </w:rPr>
        <w:t>Given a number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positive or negative), e.g., 95, as an array</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'9','5'], increment it: change it to</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'9','6']. </w:t>
      </w:r>
    </w:p>
    <w:p>
      <w:pPr>
        <w:spacing w:after="0"/>
        <w:ind w:left="120"/>
        <w:jc w:val="left"/>
      </w:pPr>
      <w:r>
        <w:rPr>
          <w:rFonts w:ascii="Cambria" w:hAnsi="Cambria"/>
          <w:b w:val="false"/>
          <w:i w:val="false"/>
          <w:color w:val="000000"/>
          <w:sz w:val="22"/>
        </w:rPr>
        <w:t>The input array can be arbitrarily large.</w:t>
      </w:r>
    </w:p>
    <w:p>
      <w:pPr>
        <w:spacing w:after="0"/>
        <w:ind w:left="120"/>
        <w:jc w:val="left"/>
      </w:pPr>
      <w:r>
        <w:br/>
      </w:r>
    </w:p>
    <w:p>
      <w:pPr>
        <w:spacing w:after="0"/>
        <w:ind w:left="120"/>
        <w:jc w:val="left"/>
      </w:pPr>
      <w:r>
        <w:rPr>
          <w:rFonts w:ascii="Cambria" w:hAnsi="Cambria"/>
          <w:b w:val="false"/>
          <w:i w:val="false"/>
          <w:color w:val="000000"/>
          <w:sz w:val="22"/>
        </w:rPr>
        <w:t>examples:</w:t>
      </w:r>
    </w:p>
    <w:p>
      <w:pPr>
        <w:spacing w:after="0"/>
        <w:ind w:left="120"/>
        <w:jc w:val="left"/>
      </w:pPr>
      <w:r>
        <w:rPr>
          <w:rFonts w:ascii="Cambria" w:hAnsi="Cambria"/>
          <w:b w:val="false"/>
          <w:i w:val="false"/>
          <w:color w:val="000000"/>
          <w:sz w:val="22"/>
        </w:rPr>
        <w:t>input: </w:t>
      </w:r>
    </w:p>
    <w:p>
      <w:pPr>
        <w:spacing w:after="0"/>
        <w:ind w:left="120"/>
        <w:jc w:val="left"/>
      </w:pPr>
      <w:r>
        <w:rPr>
          <w:rFonts w:ascii="Cambria" w:hAnsi="Cambria"/>
          <w:b w:val="false"/>
          <w:i w:val="false"/>
          <w:color w:val="000000"/>
          <w:sz w:val="22"/>
        </w:rPr>
        <w:t>char[]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‘9’,</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5’]</w:t>
      </w:r>
    </w:p>
    <w:p>
      <w:pPr>
        <w:spacing w:after="0"/>
        <w:ind w:left="120"/>
        <w:jc w:val="left"/>
      </w:pPr>
      <w:r>
        <w:rPr>
          <w:rFonts w:ascii="Cambria" w:hAnsi="Cambria"/>
          <w:b w:val="false"/>
          <w:i w:val="false"/>
          <w:color w:val="000000"/>
          <w:sz w:val="22"/>
        </w:rPr>
        <w:t>output:</w:t>
      </w:r>
    </w:p>
    <w:p>
      <w:pPr>
        <w:spacing w:after="0"/>
        <w:ind w:left="120"/>
        <w:jc w:val="left"/>
      </w:pPr>
      <w:r>
        <w:rPr>
          <w:rFonts w:ascii="Cambria" w:hAnsi="Cambria"/>
          <w:b w:val="false"/>
          <w:i w:val="false"/>
          <w:color w:val="000000"/>
          <w:sz w:val="22"/>
        </w:rPr>
        <w:t>char[]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‘9’,</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6’]. </w:t>
      </w:r>
    </w:p>
    <w:p>
      <w:pPr>
        <w:spacing w:after="0"/>
        <w:ind w:left="120"/>
        <w:jc w:val="left"/>
      </w:pPr>
      <w:r>
        <w:br/>
      </w:r>
    </w:p>
    <w:p>
      <w:pPr>
        <w:spacing w:after="0"/>
        <w:ind w:left="120"/>
        <w:jc w:val="left"/>
      </w:pPr>
      <w:r>
        <w:rPr>
          <w:rFonts w:ascii="Cambria" w:hAnsi="Cambria"/>
          <w:b w:val="false"/>
          <w:i w:val="false"/>
          <w:color w:val="000000"/>
          <w:sz w:val="22"/>
        </w:rPr>
        <w:t>input: </w:t>
      </w:r>
    </w:p>
    <w:p>
      <w:pPr>
        <w:spacing w:after="0"/>
        <w:ind w:left="120"/>
        <w:jc w:val="left"/>
      </w:pPr>
      <w:r>
        <w:rPr>
          <w:rFonts w:ascii="Cambria" w:hAnsi="Cambria"/>
          <w:b w:val="false"/>
          <w:i w:val="false"/>
          <w:color w:val="000000"/>
          <w:sz w:val="22"/>
        </w:rPr>
        <w:t>char[]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9’,</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5’]</w:t>
      </w:r>
    </w:p>
    <w:p>
      <w:pPr>
        <w:spacing w:after="0"/>
        <w:ind w:left="120"/>
        <w:jc w:val="left"/>
      </w:pPr>
      <w:r>
        <w:rPr>
          <w:rFonts w:ascii="Cambria" w:hAnsi="Cambria"/>
          <w:b w:val="false"/>
          <w:i w:val="false"/>
          <w:color w:val="000000"/>
          <w:sz w:val="22"/>
        </w:rPr>
        <w:t>output:</w:t>
      </w:r>
    </w:p>
    <w:p>
      <w:pPr>
        <w:spacing w:after="0"/>
        <w:ind w:left="120"/>
        <w:jc w:val="left"/>
      </w:pPr>
      <w:r>
        <w:rPr>
          <w:rFonts w:ascii="Cambria" w:hAnsi="Cambria"/>
          <w:b w:val="false"/>
          <w:i w:val="false"/>
          <w:color w:val="000000"/>
          <w:sz w:val="22"/>
        </w:rPr>
        <w:t>char[]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9’,</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4’]</w:t>
      </w:r>
    </w:p>
    <w:p>
      <w:pPr>
        <w:spacing w:after="0"/>
        <w:ind w:left="120"/>
        <w:jc w:val="left"/>
      </w:pPr>
      <w:r>
        <w:rPr>
          <w:rFonts w:ascii="Cambria" w:hAnsi="Cambria"/>
          <w:b w:val="false"/>
          <w:i w:val="false"/>
          <w:color w:val="000000"/>
          <w:sz w:val="22"/>
        </w:rPr>
        <w:t>经典的plus one，就是需要考虑negative的情况。edge case需要多想想-1，plus one之后需要把负号去掉</w:t>
      </w:r>
    </w:p>
    <w:p>
      <w:pPr>
        <w:spacing w:after="0"/>
        <w:ind w:left="120"/>
        <w:jc w:val="left"/>
      </w:pPr>
      <w:r>
        <w:br/>
      </w:r>
    </w:p>
    <w:p>
      <w:pPr>
        <w:spacing w:after="0"/>
        <w:ind w:left="120"/>
        <w:jc w:val="left"/>
      </w:pPr>
      <w:r>
        <w:rPr>
          <w:rFonts w:ascii="Cambria" w:hAnsi="Cambria"/>
          <w:b w:val="false"/>
          <w:i w:val="false"/>
          <w:color w:val="000000"/>
          <w:sz w:val="22"/>
        </w:rPr>
        <w:t>122</w:t>
      </w:r>
    </w:p>
    <w:p>
      <w:pPr>
        <w:spacing w:after="0"/>
        <w:ind w:left="120"/>
        <w:jc w:val="left"/>
      </w:pPr>
      <w:r>
        <w:rPr>
          <w:rFonts w:ascii="Cambria" w:hAnsi="Cambria"/>
          <w:b w:val="false"/>
          <w:i w:val="false"/>
          <w:color w:val="000000"/>
          <w:sz w:val="22"/>
        </w:rPr>
        <w:t>到面试的楼的时候等着，一个欧洲大哥过来把我领进去，我还以为是HR，结果原来就是第一轮面试官。。。。跟我闲扯了几句；掐表在面试时间准时开始问问题；</w:t>
      </w:r>
    </w:p>
    <w:p>
      <w:pPr>
        <w:spacing w:after="0"/>
        <w:ind w:left="120"/>
        <w:jc w:val="left"/>
      </w:pPr>
      <w:r>
        <w:rPr>
          <w:rFonts w:ascii="Cambria" w:hAnsi="Cambria"/>
          <w:b w:val="false"/>
          <w:i w:val="false"/>
          <w:color w:val="000000"/>
          <w:sz w:val="22"/>
        </w:rPr>
        <w:t>1.Java面试轮，先问接口和抽象类的区别等一些java基本概念，然后问java的garbage collection是怎么工作的。我坦白说以前学校的时候学的现在差不多忘记了。他就无奈的说：“如果让你来设计这个你怎么设计？”还给我举了例子，还顺便考了heap, stack和reference的东西。我在他解释了两三遍之后才反应过来应该用图（事后面试官反馈这个地方反应的太慢了）。所以最后总结出来的机制是：用set保存这些图的点。如果发现有heap里面有点，不存在stack里的点有direct或者indirect（这个点讨论了一下）的refrence到它，就可以删除了。</w:t>
      </w:r>
    </w:p>
    <w:p>
      <w:pPr>
        <w:spacing w:after="0"/>
        <w:ind w:left="120"/>
        <w:jc w:val="left"/>
      </w:pPr>
      <w:r>
        <w:rPr>
          <w:rFonts w:ascii="Cambria" w:hAnsi="Cambria"/>
          <w:b w:val="false"/>
          <w:i w:val="false"/>
          <w:color w:val="000000"/>
          <w:sz w:val="22"/>
        </w:rPr>
        <w:t>然后考了一个lc原题，我找不到号码了，题目大意是有一个数组，要求输出一个数组，其每一位是原数组所有除了当前位的数的乘积。</w:t>
      </w:r>
    </w:p>
    <w:p>
      <w:pPr>
        <w:spacing w:after="0"/>
        <w:ind w:left="120"/>
        <w:jc w:val="left"/>
      </w:pPr>
      <w:r>
        <w:rPr>
          <w:rFonts w:ascii="Cambria" w:hAnsi="Cambria"/>
          <w:b w:val="false"/>
          <w:i w:val="false"/>
          <w:color w:val="000000"/>
          <w:sz w:val="22"/>
        </w:rPr>
        <w:t>2.problem solving轮，一个很给力的中国小哥，一分钟也不耽误把题给我写出来。题目是给一个2维matrix，给出其中位数。我从naive依次给了几个解法，他就一直在提示我最优解法。具体解法很不好意思过了两个星期已经基本记不起来了。.</w:t>
      </w:r>
    </w:p>
    <w:p>
      <w:pPr>
        <w:numPr>
          <w:ilvl w:val="0"/>
          <w:numId w:val="73"/>
        </w:numPr>
        <w:spacing w:after="0"/>
        <w:jc w:val="left"/>
      </w:pPr>
      <w:r>
        <w:br/>
      </w:r>
    </w:p>
    <w:p>
      <w:pPr>
        <w:spacing w:after="0"/>
        <w:ind w:left="120"/>
        <w:jc w:val="left"/>
      </w:pPr>
      <w:r>
        <w:br/>
      </w:r>
    </w:p>
    <w:p>
      <w:pPr>
        <w:spacing w:after="0"/>
        <w:ind w:left="120"/>
        <w:jc w:val="left"/>
      </w:pPr>
      <w:r>
        <w:rPr>
          <w:rFonts w:ascii="Cambria" w:hAnsi="Cambria"/>
          <w:b w:val="false"/>
          <w:i w:val="false"/>
          <w:color w:val="000000"/>
          <w:sz w:val="22"/>
        </w:rPr>
        <w:t>3.一个年轻三姐，进来惯例寒暄之后来白板照着便签纸把题抄下来就回去坐着。题目是有一个长字符串比如abcdefghji等等，和一个字典包含比如&lt;0, abc, dog&gt;&lt;5,fgh, bec&gt;这种元组，输出转化后的字符串adogebecji。其中包含很多edge case的讨论。但是都是我自己在说，她只说“ok"，对于任何的问题和讨论基本没有回应，时常有冷场。我讲完了brute force的解法问她：”所以你觉得我应该看看怎么优化一下还是开始写代码？”她说：“那看你自己咯！”</w:t>
      </w:r>
    </w:p>
    <w:p>
      <w:pPr>
        <w:spacing w:after="0"/>
        <w:ind w:left="120"/>
        <w:jc w:val="left"/>
      </w:pPr>
      <w:r>
        <w:rPr>
          <w:rFonts w:ascii="Cambria" w:hAnsi="Cambria"/>
          <w:b w:val="false"/>
          <w:i w:val="false"/>
          <w:color w:val="000000"/>
          <w:sz w:val="22"/>
        </w:rPr>
        <w:t>写完之后给她又解释了一遍，基本上没什么问题，结束；</w:t>
      </w:r>
    </w:p>
    <w:p>
      <w:pPr>
        <w:spacing w:after="0"/>
        <w:ind w:left="120"/>
        <w:jc w:val="left"/>
      </w:pPr>
      <w:r>
        <w:rPr>
          <w:rFonts w:ascii="Cambria" w:hAnsi="Cambria"/>
          <w:b w:val="false"/>
          <w:i w:val="false"/>
          <w:color w:val="000000"/>
          <w:sz w:val="22"/>
        </w:rPr>
        <w:t>4.午饭我让我朋友带着去的，回来之后等第四轮面试官。朋友下午还有会就让他先走了，然后第四个面试官就生生没出现。。。。我自己等了一个小时；</w:t>
      </w:r>
    </w:p>
    <w:p>
      <w:pPr>
        <w:spacing w:after="0"/>
        <w:ind w:left="120"/>
        <w:jc w:val="left"/>
      </w:pPr>
      <w:r>
        <w:rPr>
          <w:rFonts w:ascii="Cambria" w:hAnsi="Cambria"/>
          <w:b w:val="false"/>
          <w:i w:val="false"/>
          <w:color w:val="000000"/>
          <w:sz w:val="22"/>
        </w:rPr>
        <w:t>5.第五个面试官也晚了十分钟，中国大哥，解释自己所在的楼非常远。题目是有一些概率之间的换算，比如USD-CNY 6.6这类，然后给一个起点货币和终点货币，求出他们之间的汇率。我提出建立graph然后用dfs，好像跟他的想法完全不一样，导致在每一步我都解释了好久，然后自己猪头竟然在有些地方还出了小bug。</w:t>
      </w:r>
    </w:p>
    <w:p>
      <w:pPr>
        <w:spacing w:after="0"/>
        <w:ind w:left="120"/>
        <w:jc w:val="left"/>
      </w:pPr>
      <w:r>
        <w:br/>
      </w:r>
    </w:p>
    <w:p>
      <w:pPr>
        <w:spacing w:after="0"/>
        <w:ind w:left="120"/>
        <w:jc w:val="left"/>
      </w:pPr>
      <w:r>
        <w:rPr>
          <w:rFonts w:ascii="Cambria" w:hAnsi="Cambria"/>
          <w:b w:val="false"/>
          <w:i w:val="false"/>
          <w:color w:val="000000"/>
          <w:sz w:val="22"/>
        </w:rPr>
        <w:t>HR后来打电话说本来四轮面试的话应该可以送HC，但是根据反馈来说不是很好，可能再有一轮positive在HC比较稳，所以过了一周又专门跑去补了一轮onsite。</w:t>
      </w:r>
    </w:p>
    <w:p>
      <w:pPr>
        <w:spacing w:after="0"/>
        <w:ind w:left="120"/>
        <w:jc w:val="left"/>
      </w:pPr>
      <w:r>
        <w:br/>
      </w:r>
    </w:p>
    <w:p>
      <w:pPr>
        <w:spacing w:after="0"/>
        <w:ind w:left="120"/>
        <w:jc w:val="left"/>
      </w:pPr>
      <w:r>
        <w:rPr>
          <w:rFonts w:ascii="Cambria" w:hAnsi="Cambria"/>
          <w:b w:val="false"/>
          <w:i w:val="false"/>
          <w:color w:val="000000"/>
          <w:sz w:val="22"/>
        </w:rPr>
        <w:t>一个很聪明的白人小哥，聊了一下工作的project，还拿小本子记一下。开始写题</w:t>
      </w:r>
    </w:p>
    <w:p>
      <w:pPr>
        <w:spacing w:after="0"/>
        <w:ind w:left="120"/>
        <w:jc w:val="left"/>
      </w:pPr>
      <w:r>
        <w:rPr>
          <w:rFonts w:ascii="Cambria" w:hAnsi="Cambria"/>
          <w:b w:val="false"/>
          <w:i w:val="false"/>
          <w:color w:val="000000"/>
          <w:sz w:val="22"/>
        </w:rPr>
        <w:t>实现一个搜索引擎，来比较两个query是不是同义。比如“restaurant review"和"diner rating"。</w:t>
      </w:r>
    </w:p>
    <w:p>
      <w:pPr>
        <w:spacing w:after="0"/>
        <w:ind w:left="120"/>
        <w:jc w:val="left"/>
      </w:pPr>
      <w:r>
        <w:rPr>
          <w:rFonts w:ascii="Cambria" w:hAnsi="Cambria"/>
          <w:b w:val="false"/>
          <w:i w:val="false"/>
          <w:color w:val="000000"/>
          <w:sz w:val="22"/>
        </w:rPr>
        <w:t>我说，那么可以建立同义词意群的list，比如&lt;restaurant, diner&gt;和&lt;review, rating&gt;。他说但是会有这样的例子：比如rating和rates是同义词，也和review是同义词，但rates和review不是同义词。他这讲的有点绕导致我没有很快搞明白，这儿应该是一个失分点。其实解法就是对于每一个词建立自己的同义词list，然后接到query1和query2的时候，对于query1的每一个词来判断query2的对标词是不是在它的list里面。</w:t>
      </w:r>
    </w:p>
    <w:p>
      <w:pPr>
        <w:spacing w:after="0"/>
        <w:ind w:left="120"/>
        <w:jc w:val="left"/>
      </w:pPr>
      <w:r>
        <w:rPr>
          <w:rFonts w:ascii="Cambria" w:hAnsi="Cambria"/>
          <w:b w:val="false"/>
          <w:i w:val="false"/>
          <w:color w:val="000000"/>
          <w:sz w:val="22"/>
        </w:rPr>
        <w:t>代码很简单，写没有太多问题。只是在后面test的时候自己以为快结束了分神了一下，没有很快的讲清楚。这应该是挂掉的点。</w:t>
      </w:r>
    </w:p>
    <w:p>
      <w:pPr>
        <w:spacing w:after="0"/>
        <w:ind w:left="120"/>
        <w:jc w:val="left"/>
      </w:pPr>
      <w:r>
        <w:br/>
      </w:r>
    </w:p>
    <w:p>
      <w:pPr>
        <w:spacing w:after="0"/>
        <w:ind w:left="120"/>
        <w:jc w:val="left"/>
      </w:pPr>
      <w:r>
        <w:rPr>
          <w:rFonts w:ascii="Cambria" w:hAnsi="Cambria"/>
          <w:b w:val="false"/>
          <w:i w:val="false"/>
          <w:color w:val="000000"/>
          <w:sz w:val="22"/>
        </w:rPr>
        <w:t>123</w:t>
      </w:r>
    </w:p>
    <w:p>
      <w:pPr>
        <w:spacing w:after="0"/>
        <w:ind w:left="120"/>
        <w:jc w:val="left"/>
      </w:pPr>
      <w:r>
        <w:rPr>
          <w:rFonts w:ascii="Cambria" w:hAnsi="Cambria"/>
          <w:b w:val="false"/>
          <w:i w:val="false"/>
          <w:color w:val="000000"/>
          <w:sz w:val="22"/>
        </w:rPr>
        <w:t>missing interval。写完让我自己写test case，然后问了些java基础知识，最后提问结束。整体感觉自己还是很紧张，犯了小错误。之前准备好久都没用上。面试官人挺好，貌似感冒得很厉害 163</w:t>
      </w:r>
    </w:p>
    <w:p>
      <w:pPr>
        <w:spacing w:after="0"/>
        <w:ind w:left="120"/>
        <w:jc w:val="left"/>
      </w:pPr>
      <w:r>
        <w:br/>
      </w:r>
    </w:p>
    <w:p>
      <w:pPr>
        <w:spacing w:after="0"/>
        <w:ind w:left="120"/>
        <w:jc w:val="left"/>
      </w:pPr>
      <w:r>
        <w:rPr>
          <w:rFonts w:ascii="Cambria" w:hAnsi="Cambria"/>
          <w:b w:val="false"/>
          <w:i w:val="false"/>
          <w:color w:val="000000"/>
          <w:sz w:val="22"/>
        </w:rPr>
        <w:t>124</w:t>
      </w:r>
    </w:p>
    <w:p>
      <w:pPr>
        <w:numPr>
          <w:ilvl w:val="0"/>
          <w:numId w:val="74"/>
        </w:numPr>
        <w:spacing w:after="0"/>
        <w:jc w:val="left"/>
      </w:pPr>
      <w:r>
        <w:rPr>
          <w:rFonts w:ascii="Cambria" w:hAnsi="Cambria"/>
          <w:b w:val="false"/>
          <w:i w:val="false"/>
          <w:color w:val="000000"/>
          <w:sz w:val="22"/>
        </w:rPr>
        <w:t>白人。</w:t>
      </w:r>
    </w:p>
    <w:p>
      <w:pPr>
        <w:numPr>
          <w:ilvl w:val="0"/>
          <w:numId w:val="74"/>
        </w:numPr>
        <w:spacing w:after="0"/>
        <w:jc w:val="left"/>
      </w:pPr>
      <w:r>
        <w:rPr>
          <w:rFonts w:ascii="Cambria" w:hAnsi="Cambria"/>
          <w:b w:val="false"/>
          <w:i w:val="false"/>
          <w:color w:val="000000"/>
          <w:sz w:val="22"/>
        </w:rPr>
        <w:t>1.1 问一个数组里面最长的连续的递增数列的长度</w:t>
      </w:r>
    </w:p>
    <w:p>
      <w:pPr>
        <w:numPr>
          <w:ilvl w:val="0"/>
          <w:numId w:val="75"/>
        </w:numPr>
        <w:spacing w:after="0"/>
        <w:jc w:val="left"/>
      </w:pPr>
      <w:r>
        <w:rPr>
          <w:rFonts w:ascii="Cambria" w:hAnsi="Cambria"/>
          <w:b w:val="false"/>
          <w:i w:val="false"/>
          <w:color w:val="000000"/>
          <w:sz w:val="22"/>
        </w:rPr>
        <w:t>LC  298 Longest consec seq</w:t>
      </w:r>
    </w:p>
    <w:p>
      <w:pPr>
        <w:numPr>
          <w:ilvl w:val="0"/>
          <w:numId w:val="76"/>
        </w:numPr>
        <w:spacing w:after="0"/>
        <w:jc w:val="left"/>
      </w:pPr>
      <w:r>
        <w:rPr>
          <w:rFonts w:ascii="Cambria" w:hAnsi="Cambria"/>
          <w:b w:val="false"/>
          <w:i w:val="false"/>
          <w:color w:val="000000"/>
          <w:sz w:val="22"/>
        </w:rPr>
        <w:t>1.2 如果是一个tree，不一定是binary tree，的最长的连续递增的序列的长度</w:t>
      </w:r>
    </w:p>
    <w:p>
      <w:pPr>
        <w:numPr>
          <w:ilvl w:val="0"/>
          <w:numId w:val="76"/>
        </w:numPr>
        <w:spacing w:after="0"/>
        <w:jc w:val="left"/>
      </w:pPr>
      <w:r>
        <w:rPr>
          <w:rFonts w:ascii="Cambria" w:hAnsi="Cambria"/>
          <w:b w:val="false"/>
          <w:i w:val="false"/>
          <w:color w:val="000000"/>
          <w:sz w:val="22"/>
        </w:rPr>
        <w:t>这一问我是用recursive dfs做的，然后被要求用iterative 做一下。</w:t>
      </w:r>
    </w:p>
    <w:p>
      <w:pPr>
        <w:numPr>
          <w:ilvl w:val="0"/>
          <w:numId w:val="76"/>
        </w:numPr>
        <w:spacing w:after="0"/>
        <w:jc w:val="left"/>
      </w:pPr>
      <w:r>
        <w:rPr>
          <w:rFonts w:ascii="Cambria" w:hAnsi="Cambria"/>
          <w:b w:val="false"/>
          <w:i w:val="false"/>
          <w:color w:val="000000"/>
          <w:sz w:val="22"/>
        </w:rPr>
        <w:t>白人。求两个整数的二进制有多少个不同的位数。。。</w:t>
      </w:r>
    </w:p>
    <w:p>
      <w:pPr>
        <w:numPr>
          <w:ilvl w:val="0"/>
          <w:numId w:val="76"/>
        </w:numPr>
        <w:spacing w:after="0"/>
        <w:jc w:val="left"/>
      </w:pPr>
      <w:r>
        <w:rPr>
          <w:rFonts w:ascii="Cambria" w:hAnsi="Cambria"/>
          <w:b w:val="false"/>
          <w:i w:val="false"/>
          <w:color w:val="000000"/>
          <w:sz w:val="22"/>
        </w:rPr>
        <w:t>我说直接xor 然后用python 里bin 函数转化成字符串，数有几位是‘1’。。</w:t>
      </w:r>
    </w:p>
    <w:p>
      <w:pPr>
        <w:spacing w:after="0"/>
        <w:ind w:left="120"/>
        <w:jc w:val="left"/>
      </w:pPr>
      <w:r>
        <w:rPr>
          <w:rFonts w:ascii="Cambria" w:hAnsi="Cambria"/>
          <w:b w:val="false"/>
          <w:i w:val="false"/>
          <w:color w:val="000000"/>
          <w:sz w:val="22"/>
        </w:rPr>
        <w:t>后续要求：</w:t>
      </w:r>
    </w:p>
    <w:p>
      <w:pPr>
        <w:spacing w:after="0"/>
        <w:ind w:left="120"/>
        <w:jc w:val="left"/>
      </w:pPr>
      <w:r>
        <w:rPr>
          <w:rFonts w:ascii="Cambria" w:hAnsi="Cambria"/>
          <w:b w:val="false"/>
          <w:i w:val="false"/>
          <w:color w:val="000000"/>
          <w:sz w:val="22"/>
        </w:rPr>
        <w:t>2.1 不让用转化成字符串。我说那就一位一位的数，用 &lt;&lt;1做。</w:t>
      </w:r>
    </w:p>
    <w:p>
      <w:pPr>
        <w:numPr>
          <w:ilvl w:val="0"/>
          <w:numId w:val="77"/>
        </w:numPr>
        <w:spacing w:after="0"/>
        <w:jc w:val="left"/>
      </w:pPr>
      <w:r>
        <w:rPr>
          <w:rFonts w:ascii="Cambria" w:hAnsi="Cambria"/>
          <w:b w:val="false"/>
          <w:i w:val="false"/>
          <w:color w:val="000000"/>
          <w:sz w:val="22"/>
        </w:rPr>
        <w:t>get the kth bit of a number</w:t>
      </w:r>
    </w:p>
    <w:p>
      <w:pPr>
        <w:spacing w:after="0"/>
        <w:ind w:left="120"/>
        <w:jc w:val="left"/>
      </w:pPr>
      <w:r>
        <w:rPr>
          <w:rFonts w:ascii="Cambria" w:hAnsi="Cambria"/>
          <w:b w:val="false"/>
          <w:i w:val="false"/>
          <w:color w:val="000000"/>
          <w:sz w:val="22"/>
        </w:rPr>
        <w:t>2.2 怎么更快？可以把这些preprocessing到一个array里，比如我存0~2^16的所有数字的2进制的1的位数在内存里，a xor b之后去这里查每16位的1就是了.</w:t>
      </w:r>
    </w:p>
    <w:p>
      <w:pPr>
        <w:spacing w:after="0"/>
        <w:ind w:left="120"/>
        <w:jc w:val="left"/>
      </w:pPr>
      <w:r>
        <w:rPr>
          <w:rFonts w:ascii="Cambria" w:hAnsi="Cambria"/>
          <w:b w:val="false"/>
          <w:i w:val="false"/>
          <w:color w:val="000000"/>
          <w:sz w:val="22"/>
        </w:rPr>
        <w:t>2.3 取多少8位 16位还是更多？粗略估算了占内存的多少，64位太大，32位合适，我说但具体好不好还得靠实际测试。</w:t>
      </w:r>
    </w:p>
    <w:p>
      <w:pPr>
        <w:spacing w:after="0"/>
        <w:ind w:left="120"/>
        <w:jc w:val="left"/>
      </w:pPr>
      <w:r>
        <w:rPr>
          <w:rFonts w:ascii="Cambria" w:hAnsi="Cambria"/>
          <w:b w:val="false"/>
          <w:i w:val="false"/>
          <w:color w:val="000000"/>
          <w:sz w:val="22"/>
        </w:rPr>
        <w:t>2.4 他说如果你测试发现用存32位的数据比16位的慢（不算preprocessing 时间），可能什么原因？我想了2分钟说没想出来，难道你内存坏了？。。。他笑了，说到时间了。。。大家知道啥原因吗？估计很简单，脑子堵了</w:t>
      </w:r>
    </w:p>
    <w:p>
      <w:pPr>
        <w:numPr>
          <w:ilvl w:val="0"/>
          <w:numId w:val="78"/>
        </w:numPr>
        <w:spacing w:after="0"/>
        <w:jc w:val="left"/>
      </w:pPr>
      <w:r>
        <w:rPr>
          <w:rFonts w:ascii="Cambria" w:hAnsi="Cambria"/>
          <w:b w:val="false"/>
          <w:i w:val="false"/>
          <w:color w:val="000000"/>
          <w:sz w:val="22"/>
        </w:rPr>
        <w:t>国人。</w:t>
      </w:r>
    </w:p>
    <w:p>
      <w:pPr>
        <w:numPr>
          <w:ilvl w:val="0"/>
          <w:numId w:val="78"/>
        </w:numPr>
        <w:spacing w:after="0"/>
        <w:jc w:val="left"/>
      </w:pPr>
      <w:r>
        <w:rPr>
          <w:rFonts w:ascii="Cambria" w:hAnsi="Cambria"/>
          <w:b w:val="false"/>
          <w:i w:val="false"/>
          <w:color w:val="000000"/>
          <w:sz w:val="22"/>
        </w:rPr>
        <w:t>问一个数组能否只改变一个数字，从而让他变成单调增的数组。</w:t>
      </w:r>
    </w:p>
    <w:p>
      <w:pPr>
        <w:numPr>
          <w:ilvl w:val="0"/>
          <w:numId w:val="78"/>
        </w:numPr>
        <w:spacing w:after="0"/>
        <w:jc w:val="left"/>
      </w:pPr>
      <w:r>
        <w:rPr>
          <w:rFonts w:ascii="Cambria" w:hAnsi="Cambria"/>
          <w:b w:val="false"/>
          <w:i w:val="false"/>
          <w:color w:val="000000"/>
          <w:sz w:val="22"/>
        </w:rPr>
        <w:t>比如[3,3,2,2] 不可以，[1,2,5,3,3] 可以把5变成2或者3，可以。</w:t>
      </w:r>
    </w:p>
    <w:p>
      <w:pPr>
        <w:spacing w:after="0"/>
        <w:ind w:left="120"/>
        <w:jc w:val="left"/>
      </w:pPr>
      <w:r>
        <w:rPr>
          <w:rFonts w:ascii="Consolas" w:hAnsi="Consolas"/>
          <w:b w:val="false"/>
          <w:i w:val="false"/>
          <w:color w:val="000000"/>
          <w:sz w:val="22"/>
        </w:rPr>
        <w:t>1. 求解A的最长不下降序列Sub(A)；</w:t>
      </w:r>
    </w:p>
    <w:p>
      <w:pPr>
        <w:spacing w:after="0"/>
        <w:ind w:left="120"/>
        <w:jc w:val="left"/>
      </w:pPr>
      <w:r>
        <w:rPr>
          <w:rFonts w:ascii="Consolas" w:hAnsi="Consolas"/>
          <w:b w:val="false"/>
          <w:i w:val="false"/>
          <w:color w:val="000000"/>
          <w:sz w:val="22"/>
        </w:rPr>
        <w:t>2. 对于在Sub(A)中的元素，保持不变；</w:t>
      </w:r>
    </w:p>
    <w:p>
      <w:pPr>
        <w:spacing w:after="0"/>
        <w:ind w:left="120"/>
        <w:jc w:val="left"/>
      </w:pPr>
      <w:r>
        <w:rPr>
          <w:rFonts w:ascii="Consolas" w:hAnsi="Consolas"/>
          <w:b w:val="false"/>
          <w:i w:val="false"/>
          <w:color w:val="000000"/>
          <w:sz w:val="22"/>
        </w:rPr>
        <w:t>3. 对于不在Sub(A)中的元素，把它变成离它最近的Sub(A)中的元素即可。</w:t>
      </w:r>
    </w:p>
    <w:p>
      <w:pPr>
        <w:numPr>
          <w:ilvl w:val="0"/>
          <w:numId w:val="79"/>
        </w:numPr>
        <w:spacing w:after="0"/>
        <w:jc w:val="left"/>
      </w:pPr>
      <w:r>
        <w:rPr>
          <w:rFonts w:ascii="Cambria" w:hAnsi="Cambria"/>
          <w:b w:val="false"/>
          <w:i w:val="false"/>
          <w:color w:val="000000"/>
          <w:sz w:val="22"/>
        </w:rPr>
        <w:t>这位兄弟面试过程中也很照顾我。感谢！</w:t>
      </w:r>
    </w:p>
    <w:p>
      <w:pPr>
        <w:spacing w:after="0"/>
        <w:ind w:left="120"/>
        <w:jc w:val="left"/>
      </w:pPr>
      <w:r>
        <w:rPr>
          <w:rFonts w:ascii="Cambria" w:hAnsi="Cambria"/>
          <w:b w:val="false"/>
          <w:i w:val="false"/>
          <w:color w:val="000000"/>
          <w:sz w:val="22"/>
        </w:rPr>
        <w:t>午餐由一个欧洲人带我参观。席间谈笑甚欢，他是cs博士，我说我物理博士，聊了聊学术道路的艰辛，以及谷歌概况。</w:t>
      </w:r>
    </w:p>
    <w:p>
      <w:pPr>
        <w:numPr>
          <w:ilvl w:val="0"/>
          <w:numId w:val="80"/>
        </w:numPr>
        <w:spacing w:after="0"/>
        <w:jc w:val="left"/>
      </w:pPr>
      <w:r>
        <w:rPr>
          <w:rFonts w:ascii="Cambria" w:hAnsi="Cambria"/>
          <w:b w:val="false"/>
          <w:i w:val="false"/>
          <w:color w:val="000000"/>
          <w:sz w:val="22"/>
        </w:rPr>
        <w:t>白人。.</w:t>
      </w:r>
    </w:p>
    <w:p>
      <w:pPr>
        <w:numPr>
          <w:ilvl w:val="0"/>
          <w:numId w:val="80"/>
        </w:numPr>
        <w:spacing w:after="0"/>
        <w:jc w:val="left"/>
      </w:pPr>
      <w:r>
        <w:rPr>
          <w:rFonts w:ascii="Cambria" w:hAnsi="Cambria"/>
          <w:b w:val="false"/>
          <w:i w:val="false"/>
          <w:color w:val="000000"/>
          <w:sz w:val="22"/>
        </w:rPr>
        <w:t>guess number，好像是以前的题？我没做过，还好跟leetcode上那个predict winner（或之类名字）的题很相似。</w:t>
      </w:r>
    </w:p>
    <w:p>
      <w:pPr>
        <w:numPr>
          <w:ilvl w:val="0"/>
          <w:numId w:val="80"/>
        </w:numPr>
        <w:spacing w:after="0"/>
        <w:jc w:val="left"/>
      </w:pPr>
      <w:r>
        <w:rPr>
          <w:rFonts w:ascii="Cambria" w:hAnsi="Cambria"/>
          <w:b w:val="false"/>
          <w:i w:val="false"/>
          <w:color w:val="000000"/>
          <w:sz w:val="22"/>
        </w:rPr>
        <w:t>给定一个范围，我要猜一个这个范围内的数字，每猜一个数，我要支付这个数字相同的钱，每次我猜之后，他的回答是大了，或者小了。问最后我最少付多少钱可以一定猜到这个数。 </w:t>
      </w:r>
    </w:p>
    <w:p>
      <w:pPr>
        <w:numPr>
          <w:ilvl w:val="0"/>
          <w:numId w:val="80"/>
        </w:numPr>
        <w:spacing w:after="0"/>
        <w:jc w:val="left"/>
      </w:pPr>
      <w:r>
        <w:rPr>
          <w:rFonts w:ascii="Cambria" w:hAnsi="Cambria"/>
          <w:b w:val="false"/>
          <w:i w:val="false"/>
          <w:color w:val="000000"/>
          <w:sz w:val="22"/>
        </w:rPr>
        <w:t>注意的是他的回答可能是变化的，只要不违反他之前的回答。</w:t>
      </w:r>
    </w:p>
    <w:p>
      <w:pPr>
        <w:numPr>
          <w:ilvl w:val="0"/>
          <w:numId w:val="80"/>
        </w:numPr>
        <w:spacing w:after="0"/>
        <w:jc w:val="left"/>
      </w:pPr>
      <w:r>
        <w:rPr>
          <w:rFonts w:ascii="Cambria" w:hAnsi="Cambria"/>
          <w:b w:val="false"/>
          <w:i w:val="false"/>
          <w:color w:val="000000"/>
          <w:sz w:val="22"/>
        </w:rPr>
        <w:t>我设了一个dp 2D array，然后跟leetcode 做法predict winner相似。总而言之是我和他都要取对自己最有利的下一步。</w:t>
      </w:r>
    </w:p>
    <w:p>
      <w:pPr>
        <w:numPr>
          <w:ilvl w:val="0"/>
          <w:numId w:val="80"/>
        </w:numPr>
        <w:spacing w:after="0"/>
        <w:jc w:val="left"/>
      </w:pPr>
      <w:r>
        <w:rPr>
          <w:rFonts w:ascii="Cambria" w:hAnsi="Cambria"/>
          <w:b w:val="false"/>
          <w:i w:val="false"/>
          <w:color w:val="000000"/>
          <w:sz w:val="22"/>
        </w:rPr>
        <w:t>国人。</w:t>
      </w:r>
    </w:p>
    <w:p>
      <w:pPr>
        <w:numPr>
          <w:ilvl w:val="0"/>
          <w:numId w:val="80"/>
        </w:numPr>
        <w:spacing w:after="0"/>
        <w:jc w:val="left"/>
      </w:pPr>
      <w:r>
        <w:rPr>
          <w:rFonts w:ascii="Cambria" w:hAnsi="Cambria"/>
          <w:b w:val="false"/>
          <w:i w:val="false"/>
          <w:color w:val="000000"/>
          <w:sz w:val="22"/>
        </w:rPr>
        <w:t>给定一个函数f(x)，由一段单调增一段单调减构成，比如抛物线。给定单调增的x的数组输入，要求输出单调增的y。</w:t>
      </w:r>
    </w:p>
    <w:p>
      <w:pPr>
        <w:numPr>
          <w:ilvl w:val="0"/>
          <w:numId w:val="80"/>
        </w:numPr>
        <w:spacing w:after="0"/>
        <w:jc w:val="left"/>
      </w:pPr>
      <w:r>
        <w:rPr>
          <w:rFonts w:ascii="Cambria" w:hAnsi="Cambria"/>
          <w:b w:val="false"/>
          <w:i w:val="false"/>
          <w:color w:val="000000"/>
          <w:sz w:val="22"/>
        </w:rPr>
        <w:t>大概做法是从两端开始考虑，结果数组里填f(x)，要注意区分抛物线（比如）开口向上向下的情况。期间还指导了我如何写出漂亮的程序结构，比如loop里少用些if条件。</w:t>
      </w:r>
    </w:p>
    <w:p>
      <w:pPr>
        <w:numPr>
          <w:ilvl w:val="0"/>
          <w:numId w:val="80"/>
        </w:numPr>
        <w:spacing w:after="0"/>
        <w:jc w:val="left"/>
      </w:pPr>
      <w:r>
        <w:rPr>
          <w:rFonts w:ascii="Cambria" w:hAnsi="Cambria"/>
          <w:b w:val="false"/>
          <w:i w:val="false"/>
          <w:color w:val="000000"/>
          <w:sz w:val="22"/>
        </w:rPr>
        <w:t>我感觉这兄弟给我放水了，而且看着很亲切。之后留了几分钟我们用中文聊天的，我说听你有南方口音？结果竟是一个城市的，小兄弟比我还小2届，说了两句家乡话，痛快！</w:t>
      </w:r>
    </w:p>
    <w:p>
      <w:pPr>
        <w:spacing w:after="0"/>
        <w:ind w:left="120"/>
        <w:jc w:val="left"/>
      </w:pPr>
      <w:r>
        <w:br/>
      </w:r>
    </w:p>
    <w:p>
      <w:pPr>
        <w:spacing w:after="0"/>
        <w:ind w:left="120"/>
        <w:jc w:val="left"/>
      </w:pPr>
      <w:r>
        <w:rPr>
          <w:rFonts w:ascii="Cambria" w:hAnsi="Cambria"/>
          <w:b w:val="false"/>
          <w:i w:val="false"/>
          <w:color w:val="000000"/>
          <w:sz w:val="22"/>
        </w:rPr>
        <w:t>125</w:t>
      </w:r>
    </w:p>
    <w:p>
      <w:pPr>
        <w:numPr>
          <w:ilvl w:val="0"/>
          <w:numId w:val="81"/>
        </w:numPr>
        <w:spacing w:after="0"/>
        <w:jc w:val="left"/>
      </w:pPr>
      <w:r>
        <w:rPr>
          <w:rFonts w:ascii="Cambria" w:hAnsi="Cambria"/>
          <w:b w:val="false"/>
          <w:i w:val="false"/>
          <w:color w:val="000000"/>
          <w:sz w:val="22"/>
        </w:rPr>
        <w:t>安卓手机解锁pattern数量，动态规划做</w:t>
      </w:r>
    </w:p>
    <w:p>
      <w:pPr>
        <w:spacing w:after="0"/>
        <w:ind w:left="120"/>
        <w:jc w:val="left"/>
      </w:pPr>
      <w:r>
        <w:rPr>
          <w:rFonts w:ascii="Cambria" w:hAnsi="Cambria"/>
          <w:b w:val="false"/>
          <w:i w:val="false"/>
          <w:color w:val="000000"/>
          <w:sz w:val="22"/>
        </w:rPr>
        <w:t>最长回文长度</w:t>
      </w:r>
    </w:p>
    <w:p>
      <w:pPr>
        <w:spacing w:after="0"/>
        <w:ind w:left="120"/>
        <w:jc w:val="left"/>
      </w:pPr>
      <w:r>
        <w:rPr>
          <w:rFonts w:ascii="Cambria" w:hAnsi="Cambria"/>
          <w:b w:val="false"/>
          <w:i w:val="false"/>
          <w:color w:val="000000"/>
          <w:sz w:val="22"/>
        </w:rPr>
        <w:t>模拟一米长路面上下雨的过程，雨滴为一厘米 </w:t>
      </w:r>
    </w:p>
    <w:p>
      <w:pPr>
        <w:numPr>
          <w:ilvl w:val="0"/>
          <w:numId w:val="82"/>
        </w:numPr>
        <w:spacing w:after="0"/>
        <w:jc w:val="left"/>
      </w:pPr>
      <w:r>
        <w:rPr>
          <w:rFonts w:ascii="Cambria" w:hAnsi="Cambria"/>
          <w:b w:val="false"/>
          <w:i w:val="false"/>
          <w:color w:val="000000"/>
          <w:sz w:val="22"/>
        </w:rPr>
        <w:t>insert interval</w:t>
      </w:r>
    </w:p>
    <w:p>
      <w:pPr>
        <w:spacing w:after="0"/>
        <w:ind w:left="120"/>
        <w:jc w:val="left"/>
      </w:pPr>
      <w:r>
        <w:rPr>
          <w:rFonts w:ascii="Cambria" w:hAnsi="Cambria"/>
          <w:b w:val="false"/>
          <w:i w:val="false"/>
          <w:color w:val="000000"/>
          <w:sz w:val="22"/>
        </w:rPr>
        <w:t>给一个矩阵，去除噪音，即每个点与周围的点取平均然后更新该点</w:t>
      </w:r>
    </w:p>
    <w:p>
      <w:pPr>
        <w:spacing w:after="0"/>
        <w:ind w:left="120"/>
        <w:jc w:val="left"/>
      </w:pPr>
      <w:r>
        <w:rPr>
          <w:rFonts w:ascii="Cambria" w:hAnsi="Cambria"/>
          <w:b w:val="false"/>
          <w:i w:val="false"/>
          <w:color w:val="000000"/>
          <w:sz w:val="22"/>
        </w:rPr>
        <w:t>矩形内返回随机点</w:t>
      </w:r>
    </w:p>
    <w:p>
      <w:pPr>
        <w:spacing w:after="0"/>
        <w:ind w:left="120"/>
        <w:jc w:val="left"/>
      </w:pPr>
      <w:r>
        <w:br/>
      </w:r>
    </w:p>
    <w:p>
      <w:pPr>
        <w:spacing w:after="0"/>
        <w:ind w:left="120"/>
        <w:jc w:val="left"/>
      </w:pPr>
      <w:r>
        <w:rPr>
          <w:rFonts w:ascii="Cambria" w:hAnsi="Cambria"/>
          <w:b w:val="false"/>
          <w:i w:val="false"/>
          <w:color w:val="000000"/>
          <w:sz w:val="22"/>
        </w:rPr>
        <w:t>三个水龙头。每按一下能打出一定范围的水</w:t>
      </w:r>
    </w:p>
    <w:p>
      <w:pPr>
        <w:spacing w:after="0"/>
        <w:ind w:left="120"/>
        <w:jc w:val="left"/>
      </w:pPr>
      <w:r>
        <w:rPr>
          <w:rFonts w:ascii="Cambria" w:hAnsi="Cambria"/>
          <w:b w:val="false"/>
          <w:i w:val="false"/>
          <w:color w:val="000000"/>
          <w:sz w:val="22"/>
        </w:rPr>
        <w:t>A: 170~180</w:t>
      </w:r>
    </w:p>
    <w:p>
      <w:pPr>
        <w:spacing w:after="0"/>
        <w:ind w:left="120"/>
        <w:jc w:val="left"/>
      </w:pPr>
      <w:r>
        <w:rPr>
          <w:rFonts w:ascii="Cambria" w:hAnsi="Cambria"/>
          <w:b w:val="false"/>
          <w:i w:val="false"/>
          <w:color w:val="000000"/>
          <w:sz w:val="22"/>
        </w:rPr>
        <w:t>B: 270~280</w:t>
      </w:r>
    </w:p>
    <w:p>
      <w:pPr>
        <w:spacing w:after="0"/>
        <w:ind w:left="120"/>
        <w:jc w:val="left"/>
      </w:pPr>
      <w:r>
        <w:rPr>
          <w:rFonts w:ascii="Cambria" w:hAnsi="Cambria"/>
          <w:b w:val="false"/>
          <w:i w:val="false"/>
          <w:color w:val="000000"/>
          <w:sz w:val="22"/>
        </w:rPr>
        <w:t>C: 500~515</w:t>
      </w:r>
    </w:p>
    <w:p>
      <w:pPr>
        <w:spacing w:after="0"/>
        <w:ind w:left="120"/>
        <w:jc w:val="left"/>
      </w:pPr>
      <w:r>
        <w:br/>
      </w:r>
    </w:p>
    <w:p>
      <w:pPr>
        <w:spacing w:after="0"/>
        <w:ind w:left="120"/>
        <w:jc w:val="left"/>
      </w:pPr>
      <w:r>
        <w:rPr>
          <w:rFonts w:ascii="Cambria" w:hAnsi="Cambria"/>
          <w:b w:val="false"/>
          <w:i w:val="false"/>
          <w:color w:val="000000"/>
          <w:sz w:val="22"/>
        </w:rPr>
        <w:t>能否打出1000~1050的水</w:t>
      </w:r>
    </w:p>
    <w:p>
      <w:pPr>
        <w:spacing w:after="0"/>
        <w:ind w:left="120"/>
        <w:jc w:val="left"/>
      </w:pPr>
      <w:r>
        <w:rPr>
          <w:rFonts w:ascii="Cambria" w:hAnsi="Cambria"/>
          <w:b w:val="false"/>
          <w:i w:val="false"/>
          <w:color w:val="000000"/>
          <w:sz w:val="22"/>
        </w:rPr>
        <w:t>是说有3个打饮料的机器，由于年久失修，不能准确得打出饮料，可能会有浮动。</w:t>
      </w:r>
    </w:p>
    <w:p>
      <w:pPr>
        <w:spacing w:after="0"/>
        <w:ind w:left="120"/>
        <w:jc w:val="left"/>
      </w:pPr>
      <w:r>
        <w:rPr>
          <w:rFonts w:ascii="Cambria" w:hAnsi="Cambria"/>
          <w:b w:val="false"/>
          <w:i w:val="false"/>
          <w:color w:val="000000"/>
          <w:sz w:val="22"/>
        </w:rPr>
        <w:t>小明想打一杯饮料，他最少想要1000毫升，但是超过1050毫升就溢出了。</w:t>
      </w:r>
    </w:p>
    <w:p>
      <w:pPr>
        <w:spacing w:after="0"/>
        <w:ind w:left="120"/>
        <w:jc w:val="left"/>
      </w:pPr>
      <w:r>
        <w:rPr>
          <w:rFonts w:ascii="Cambria" w:hAnsi="Cambria"/>
          <w:b w:val="false"/>
          <w:i w:val="false"/>
          <w:color w:val="000000"/>
          <w:sz w:val="22"/>
        </w:rPr>
        <w:t>问通过这三个年久失修的机器，能否满足</w:t>
      </w:r>
    </w:p>
    <w:p>
      <w:pPr>
        <w:spacing w:after="0"/>
        <w:ind w:left="120"/>
        <w:jc w:val="left"/>
      </w:pPr>
      <w:r>
        <w:rPr>
          <w:rFonts w:ascii="Cambria" w:hAnsi="Cambria"/>
          <w:b w:val="false"/>
          <w:i w:val="false"/>
          <w:color w:val="000000"/>
          <w:sz w:val="22"/>
        </w:rPr>
        <w:t>感觉更像背包问题，判断ABC接出的水有没有可能有一个区间[min,max]和[1000,1050]相交。算2次背包问题，第一次用ABC的左区间为物品种类，1050位背包容量，判断最多可以装多少水，如果最多可以装超过1000，那么成功。  如果最多装不到1000，那么第二次算背包，用ABC的右区间作为物品种类，背包容量还是1050，判断最满的值是不是在[1000，1050]之间</w:t>
      </w:r>
    </w:p>
    <w:p>
      <w:pPr>
        <w:spacing w:after="0"/>
        <w:ind w:left="120"/>
        <w:jc w:val="left"/>
      </w:pPr>
      <w:r>
        <w:br/>
      </w:r>
    </w:p>
    <w:p>
      <w:pPr>
        <w:spacing w:after="0"/>
        <w:ind w:left="120"/>
        <w:jc w:val="left"/>
      </w:pPr>
      <w:r>
        <w:rPr>
          <w:rFonts w:ascii="Cambria" w:hAnsi="Cambria"/>
          <w:b w:val="false"/>
          <w:i w:val="false"/>
          <w:color w:val="000000"/>
          <w:sz w:val="22"/>
        </w:rPr>
        <w:t>126</w:t>
      </w:r>
    </w:p>
    <w:p>
      <w:pPr>
        <w:spacing w:after="0"/>
        <w:ind w:left="120"/>
        <w:jc w:val="left"/>
      </w:pPr>
      <w:r>
        <w:br/>
      </w:r>
    </w:p>
    <w:p>
      <w:pPr>
        <w:spacing w:after="0"/>
        <w:ind w:left="120"/>
        <w:jc w:val="left"/>
      </w:pPr>
      <w:r>
        <w:rPr>
          <w:rFonts w:ascii="Cambria" w:hAnsi="Cambria"/>
          <w:b w:val="false"/>
          <w:i w:val="false"/>
          <w:color w:val="000000"/>
          <w:sz w:val="22"/>
        </w:rPr>
        <w:t>lz继续攒rp</w:t>
      </w:r>
    </w:p>
    <w:p>
      <w:pPr>
        <w:spacing w:after="0"/>
        <w:ind w:left="120"/>
        <w:jc w:val="left"/>
      </w:pPr>
      <w:r>
        <w:br/>
      </w:r>
    </w:p>
    <w:p>
      <w:pPr>
        <w:spacing w:after="0"/>
        <w:ind w:left="120"/>
        <w:jc w:val="left"/>
      </w:pPr>
      <w:r>
        <w:rPr>
          <w:rFonts w:ascii="Cambria" w:hAnsi="Cambria"/>
          <w:b w:val="false"/>
          <w:i w:val="false"/>
          <w:color w:val="000000"/>
          <w:sz w:val="22"/>
        </w:rPr>
        <w:t>面的题好像在地里看过，给N条边代表二叉树的边，其中有且有一条边是多余的，请找出这条边。. 1point 3acres 璁哄潧</w:t>
      </w:r>
    </w:p>
    <w:p>
      <w:pPr>
        <w:spacing w:after="0"/>
        <w:ind w:left="120"/>
        <w:jc w:val="left"/>
      </w:pPr>
      <w:r>
        <w:rPr>
          <w:rFonts w:ascii="Cambria" w:hAnsi="Cambria"/>
          <w:b w:val="false"/>
          <w:i w:val="false"/>
          <w:color w:val="000000"/>
          <w:sz w:val="22"/>
        </w:rPr>
        <w:t>例子:</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 2],</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1, 3],</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 1]] =&gt; return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3, 1]</w:t>
      </w:r>
    </w:p>
    <w:p>
      <w:pPr>
        <w:numPr>
          <w:ilvl w:val="0"/>
          <w:numId w:val="83"/>
        </w:numPr>
        <w:spacing w:after="0"/>
        <w:jc w:val="left"/>
      </w:pPr>
      <w:r>
        <w:rPr>
          <w:rFonts w:ascii="Cambria" w:hAnsi="Cambria"/>
          <w:b w:val="false"/>
          <w:i w:val="false"/>
          <w:color w:val="000000"/>
          <w:sz w:val="22"/>
        </w:rPr>
        <w:t>LC 685 redundant connection</w:t>
      </w:r>
    </w:p>
    <w:p>
      <w:pPr>
        <w:spacing w:after="0"/>
        <w:ind w:left="120"/>
        <w:jc w:val="left"/>
      </w:pPr>
      <w:r>
        <w:br/>
      </w:r>
    </w:p>
    <w:p>
      <w:pPr>
        <w:spacing w:after="0"/>
        <w:ind w:left="120"/>
        <w:jc w:val="left"/>
      </w:pPr>
      <w:r>
        <w:rPr>
          <w:rFonts w:ascii="Cambria" w:hAnsi="Cambria"/>
          <w:b w:val="false"/>
          <w:i w:val="false"/>
          <w:color w:val="000000"/>
          <w:sz w:val="22"/>
        </w:rPr>
        <w:t>127</w:t>
      </w:r>
    </w:p>
    <w:p>
      <w:pPr>
        <w:spacing w:after="0"/>
        <w:ind w:left="120"/>
        <w:jc w:val="left"/>
      </w:pPr>
      <w:r>
        <w:rPr>
          <w:rFonts w:ascii="Cambria" w:hAnsi="Cambria"/>
          <w:b w:val="false"/>
          <w:i w:val="false"/>
          <w:color w:val="000000"/>
          <w:sz w:val="22"/>
        </w:rPr>
        <w:t>第二次电面，两道题，一道coding一道system design</w:t>
      </w:r>
    </w:p>
    <w:p>
      <w:pPr>
        <w:spacing w:after="0"/>
        <w:ind w:left="120"/>
        <w:jc w:val="left"/>
      </w:pPr>
      <w:r>
        <w:br/>
      </w:r>
    </w:p>
    <w:p>
      <w:pPr>
        <w:spacing w:after="0"/>
        <w:ind w:left="120"/>
        <w:jc w:val="left"/>
      </w:pPr>
      <w:r>
        <w:rPr>
          <w:rFonts w:ascii="Cambria" w:hAnsi="Cambria"/>
          <w:b w:val="false"/>
          <w:i w:val="false"/>
          <w:color w:val="000000"/>
          <w:sz w:val="22"/>
        </w:rPr>
        <w:t>coding是给一个enum，其中各个元素之间有parent-children关系，且children的表达是parent的值后面append 一个index，如</w:t>
      </w:r>
    </w:p>
    <w:p>
      <w:pPr>
        <w:spacing w:after="0"/>
        <w:ind w:left="120"/>
        <w:jc w:val="left"/>
      </w:pPr>
      <w:r>
        <w:rPr>
          <w:rFonts w:ascii="Cambria" w:hAnsi="Cambria"/>
          <w:b w:val="false"/>
          <w:i w:val="false"/>
          <w:color w:val="000000"/>
          <w:sz w:val="22"/>
        </w:rPr>
        <w:t>enum vehicle{. more info on 1point3acres.com</w:t>
      </w:r>
    </w:p>
    <w:p>
      <w:pPr>
        <w:spacing w:after="0"/>
        <w:ind w:left="120"/>
        <w:jc w:val="left"/>
      </w:pPr>
      <w:r>
        <w:rPr>
          <w:rFonts w:ascii="Cambria" w:hAnsi="Cambria"/>
          <w:b w:val="false"/>
          <w:i w:val="false"/>
          <w:color w:val="000000"/>
          <w:sz w:val="22"/>
        </w:rPr>
        <w:t>         car = 1</w:t>
      </w:r>
    </w:p>
    <w:p>
      <w:pPr>
        <w:spacing w:after="0"/>
        <w:ind w:left="120"/>
        <w:jc w:val="left"/>
      </w:pPr>
      <w:r>
        <w:rPr>
          <w:rFonts w:ascii="Cambria" w:hAnsi="Cambria"/>
          <w:b w:val="false"/>
          <w:i w:val="false"/>
          <w:color w:val="000000"/>
          <w:sz w:val="22"/>
        </w:rPr>
        <w:t>             toyota = 11</w:t>
      </w:r>
    </w:p>
    <w:p>
      <w:pPr>
        <w:spacing w:after="0"/>
        <w:ind w:left="120"/>
        <w:jc w:val="left"/>
      </w:pPr>
      <w:r>
        <w:rPr>
          <w:rFonts w:ascii="Cambria" w:hAnsi="Cambria"/>
          <w:b w:val="false"/>
          <w:i w:val="false"/>
          <w:color w:val="000000"/>
          <w:sz w:val="22"/>
        </w:rPr>
        <w:t>                 camry = 111. 涓€浜�-涓夊垎-鍦帮紝鐙鍙戝竷</w:t>
      </w:r>
    </w:p>
    <w:p>
      <w:pPr>
        <w:spacing w:after="0"/>
        <w:ind w:left="120"/>
        <w:jc w:val="left"/>
      </w:pPr>
      <w:r>
        <w:rPr>
          <w:rFonts w:ascii="Cambria" w:hAnsi="Cambria"/>
          <w:b w:val="false"/>
          <w:i w:val="false"/>
          <w:color w:val="000000"/>
          <w:sz w:val="22"/>
        </w:rPr>
        <w:t>                  corolla = 112</w:t>
      </w:r>
    </w:p>
    <w:p>
      <w:pPr>
        <w:spacing w:after="0"/>
        <w:ind w:left="120"/>
        <w:jc w:val="left"/>
      </w:pPr>
      <w:r>
        <w:rPr>
          <w:rFonts w:ascii="Cambria" w:hAnsi="Cambria"/>
          <w:b w:val="false"/>
          <w:i w:val="false"/>
          <w:color w:val="000000"/>
          <w:sz w:val="22"/>
        </w:rPr>
        <w:t>             honda = 12</w:t>
      </w:r>
    </w:p>
    <w:p>
      <w:pPr>
        <w:spacing w:after="0"/>
        <w:ind w:left="120"/>
        <w:jc w:val="left"/>
      </w:pPr>
      <w:r>
        <w:rPr>
          <w:rFonts w:ascii="Cambria" w:hAnsi="Cambria"/>
          <w:b w:val="false"/>
          <w:i w:val="false"/>
          <w:color w:val="000000"/>
          <w:sz w:val="22"/>
        </w:rPr>
        <w:t>        truck = 2</w:t>
      </w:r>
    </w:p>
    <w:p>
      <w:pPr>
        <w:spacing w:after="0"/>
        <w:ind w:left="120"/>
        <w:jc w:val="left"/>
      </w:pPr>
      <w:r>
        <w:rPr>
          <w:rFonts w:ascii="Cambria" w:hAnsi="Cambria"/>
          <w:b w:val="false"/>
          <w:i w:val="false"/>
          <w:color w:val="000000"/>
          <w:sz w:val="22"/>
        </w:rPr>
        <w:t>             GMC = 21</w:t>
      </w:r>
    </w:p>
    <w:p>
      <w:pPr>
        <w:spacing w:after="0"/>
        <w:ind w:left="120"/>
        <w:jc w:val="left"/>
      </w:pPr>
      <w:r>
        <w:rPr>
          <w:rFonts w:ascii="Cambria" w:hAnsi="Cambria"/>
          <w:b w:val="false"/>
          <w:i w:val="false"/>
          <w:color w:val="000000"/>
          <w:sz w:val="22"/>
        </w:rPr>
        <w:t>}</w:t>
      </w:r>
    </w:p>
    <w:p>
      <w:pPr>
        <w:spacing w:after="0"/>
        <w:ind w:left="120"/>
        <w:jc w:val="left"/>
      </w:pPr>
      <w:r>
        <w:br/>
      </w:r>
    </w:p>
    <w:p>
      <w:pPr>
        <w:spacing w:after="0"/>
        <w:ind w:left="120"/>
        <w:jc w:val="left"/>
      </w:pPr>
      <w:r>
        <w:rPr>
          <w:rFonts w:ascii="Cambria" w:hAnsi="Cambria"/>
          <w:b w:val="false"/>
          <w:i w:val="false"/>
          <w:color w:val="000000"/>
          <w:sz w:val="22"/>
        </w:rPr>
        <w:t>问给一个值，返回他的parent, 如给GMC = 21，返回 truck，楼主没多想，直接就返回 inputValue[:-1]，加上防御一些corner case，我完全没get到这题想考察什么（我也试图说明可以构建一个Trie，但感觉完全没必要，enum中键值都是唯一的，直接取值就可以了，我写出最straightforward的方法后，面试官就直接move on下一题了）. from: 1point3acres.com/bbs </w:t>
      </w:r>
    </w:p>
    <w:p>
      <w:pPr>
        <w:spacing w:after="0"/>
        <w:ind w:left="120"/>
        <w:jc w:val="left"/>
      </w:pPr>
      <w:r>
        <w:br/>
      </w:r>
    </w:p>
    <w:p>
      <w:pPr>
        <w:spacing w:after="0"/>
        <w:ind w:left="120"/>
        <w:jc w:val="left"/>
      </w:pPr>
      <w:r>
        <w:rPr>
          <w:rFonts w:ascii="Cambria" w:hAnsi="Cambria"/>
          <w:b w:val="false"/>
          <w:i w:val="false"/>
          <w:color w:val="000000"/>
          <w:sz w:val="22"/>
        </w:rPr>
        <w:t>系统设计是OO设计一个电梯系统，有各楼层，各电梯之中的button，中心调度控制器等。写了一个大致的 producer-consumer arch，讨论了一下同步与优化的问题，特别是减少电梯移动的问题。</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none"/>
      <w:lvlText w:val="%1."/>
      <w:lvlJc w:val="left"/>
      <w:pPr>
        <w:ind w:left="960" w:hanging="360"/>
      </w:pPr>
    </w:lvl>
  </w:abstractNum>
  <w:abstractNum w:abstractNumId="2">
    <w:multiLevelType w:val="multilevel"/>
    <w:lvl w:ilvl="0">
      <w:start w:val="1"/>
      <w:numFmt w:val="none"/>
      <w:lvlText w:val="%1."/>
      <w:lvlJc w:val="left"/>
      <w:pPr>
        <w:ind w:left="960" w:hanging="360"/>
      </w:pPr>
    </w:lvl>
  </w:abstractNum>
  <w:abstractNum w:abstractNumId="3">
    <w:multiLevelType w:val="multilevel"/>
    <w:lvl w:ilvl="0">
      <w:start w:val="1"/>
      <w:numFmt w:val="none"/>
      <w:lvlText w:val="%1."/>
      <w:lvlJc w:val="left"/>
      <w:pPr>
        <w:ind w:left="960" w:hanging="360"/>
      </w:pPr>
    </w:lvl>
  </w:abstractNum>
  <w:abstractNum w:abstractNumId="4">
    <w:multiLevelType w:val="multilevel"/>
    <w:lvl w:ilvl="0">
      <w:start w:val="1"/>
      <w:numFmt w:val="none"/>
      <w:lvlText w:val="%1."/>
      <w:lvlJc w:val="left"/>
      <w:pPr>
        <w:ind w:left="960" w:hanging="360"/>
      </w:pPr>
    </w:lvl>
  </w:abstractNum>
  <w:abstractNum w:abstractNumId="5">
    <w:multiLevelType w:val="multilevel"/>
    <w:lvl w:ilvl="0">
      <w:start w:val="1"/>
      <w:numFmt w:val="none"/>
      <w:lvlText w:val="%1."/>
      <w:lvlJc w:val="left"/>
      <w:pPr>
        <w:ind w:left="960" w:hanging="360"/>
      </w:pPr>
    </w:lvl>
  </w:abstractNum>
  <w:abstractNum w:abstractNumId="6">
    <w:multiLevelType w:val="multilevel"/>
    <w:lvl w:ilvl="0">
      <w:start w:val="1"/>
      <w:numFmt w:val="none"/>
      <w:lvlText w:val="%1."/>
      <w:lvlJc w:val="left"/>
      <w:pPr>
        <w:ind w:left="960" w:hanging="360"/>
      </w:pPr>
    </w:lvl>
  </w:abstractNum>
  <w:abstractNum w:abstractNumId="7">
    <w:multiLevelType w:val="multilevel"/>
    <w:lvl w:ilvl="0">
      <w:start w:val="1"/>
      <w:numFmt w:val="none"/>
      <w:lvlText w:val="%1."/>
      <w:lvlJc w:val="left"/>
      <w:pPr>
        <w:ind w:left="960" w:hanging="360"/>
      </w:pPr>
    </w:lvl>
  </w:abstractNum>
  <w:abstractNum w:abstractNumId="8">
    <w:multiLevelType w:val="multilevel"/>
    <w:lvl w:ilvl="0">
      <w:start w:val="1"/>
      <w:numFmt w:val="none"/>
      <w:lvlText w:val="%1."/>
      <w:lvlJc w:val="left"/>
      <w:pPr>
        <w:ind w:left="960" w:hanging="360"/>
      </w:pPr>
    </w:lvl>
  </w:abstractNum>
  <w:abstractNum w:abstractNumId="9">
    <w:multiLevelType w:val="multilevel"/>
    <w:lvl w:ilvl="0">
      <w:start w:val="1"/>
      <w:numFmt w:val="none"/>
      <w:lvlText w:val="%1."/>
      <w:lvlJc w:val="left"/>
      <w:pPr>
        <w:ind w:left="960" w:hanging="360"/>
      </w:pPr>
    </w:lvl>
  </w:abstractNum>
  <w:abstractNum w:abstractNumId="10">
    <w:multiLevelType w:val="multilevel"/>
    <w:lvl w:ilvl="0">
      <w:start w:val="1"/>
      <w:numFmt w:val="none"/>
      <w:lvlText w:val="%1."/>
      <w:lvlJc w:val="left"/>
      <w:pPr>
        <w:ind w:left="960" w:hanging="360"/>
      </w:pPr>
    </w:lvl>
  </w:abstractNum>
  <w:abstractNum w:abstractNumId="11">
    <w:multiLevelType w:val="multilevel"/>
    <w:lvl w:ilvl="0">
      <w:start w:val="1"/>
      <w:numFmt w:val="decimal"/>
      <w:lvlText w:val="%1."/>
      <w:lvlJc w:val="left"/>
      <w:pPr>
        <w:ind w:left="960" w:hanging="360"/>
      </w:pPr>
    </w:lvl>
  </w:abstractNum>
  <w:abstractNum w:abstractNumId="12">
    <w:multiLevelType w:val="multilevel"/>
    <w:lvl w:ilvl="0">
      <w:start w:val="1"/>
      <w:numFmt w:val="none"/>
      <w:lvlText w:val="%1."/>
      <w:lvlJc w:val="left"/>
      <w:pPr>
        <w:ind w:left="960" w:hanging="360"/>
      </w:pPr>
    </w:lvl>
  </w:abstractNum>
  <w:abstractNum w:abstractNumId="13">
    <w:multiLevelType w:val="multilevel"/>
    <w:lvl w:ilvl="0">
      <w:start w:val="1"/>
      <w:numFmt w:val="decimal"/>
      <w:lvlText w:val="%1."/>
      <w:lvlJc w:val="left"/>
      <w:pPr>
        <w:ind w:left="960" w:hanging="360"/>
      </w:pPr>
    </w:lvl>
  </w:abstractNum>
  <w:abstractNum w:abstractNumId="14">
    <w:multiLevelType w:val="multilevel"/>
    <w:lvl w:ilvl="0">
      <w:start w:val="1"/>
      <w:numFmt w:val="none"/>
      <w:lvlText w:val="%1."/>
      <w:lvlJc w:val="left"/>
      <w:pPr>
        <w:ind w:left="960" w:hanging="360"/>
      </w:pPr>
    </w:lvl>
  </w:abstractNum>
  <w:abstractNum w:abstractNumId="15">
    <w:multiLevelType w:val="multilevel"/>
    <w:lvl w:ilvl="0">
      <w:start w:val="1"/>
      <w:numFmt w:val="none"/>
      <w:lvlText w:val="%1."/>
      <w:lvlJc w:val="left"/>
      <w:pPr>
        <w:ind w:left="960" w:hanging="360"/>
      </w:pPr>
    </w:lvl>
  </w:abstractNum>
  <w:abstractNum w:abstractNumId="16">
    <w:multiLevelType w:val="multilevel"/>
    <w:lvl w:ilvl="0">
      <w:start w:val="1"/>
      <w:numFmt w:val="bullet"/>
      <w:lvlText w:val=""/>
      <w:lvlJc w:val="left"/>
      <w:pPr>
        <w:ind w:left="960" w:hanging="360"/>
      </w:pPr>
      <w:rPr>
        <w:rFonts w:hint="default" w:ascii="Symbol" w:hAnsi="Symbol"/>
      </w:rPr>
    </w:lvl>
  </w:abstractNum>
  <w:abstractNum w:abstractNumId="17">
    <w:multiLevelType w:val="multilevel"/>
    <w:lvl w:ilvl="0">
      <w:start w:val="1"/>
      <w:numFmt w:val="none"/>
      <w:lvlText w:val="%1."/>
      <w:lvlJc w:val="left"/>
      <w:pPr>
        <w:ind w:left="960" w:hanging="360"/>
      </w:p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decimal"/>
      <w:lvlText w:val="%1."/>
      <w:lvlJc w:val="left"/>
      <w:pPr>
        <w:ind w:left="960" w:hanging="360"/>
      </w:pPr>
    </w:lvl>
  </w:abstractNum>
  <w:abstractNum w:abstractNumId="20">
    <w:multiLevelType w:val="multilevel"/>
    <w:lvl w:ilvl="0">
      <w:start w:val="1"/>
      <w:numFmt w:val="none"/>
      <w:lvlText w:val="%1."/>
      <w:lvlJc w:val="left"/>
      <w:pPr>
        <w:ind w:left="960" w:hanging="360"/>
      </w:pPr>
    </w:lvl>
  </w:abstractNum>
  <w:abstractNum w:abstractNumId="21">
    <w:multiLevelType w:val="multilevel"/>
    <w:lvl w:ilvl="0">
      <w:start w:val="1"/>
      <w:numFmt w:val="none"/>
      <w:lvlText w:val="%1."/>
      <w:lvlJc w:val="left"/>
      <w:pPr>
        <w:ind w:left="960" w:hanging="360"/>
      </w:pPr>
    </w:lvl>
  </w:abstractNum>
  <w:abstractNum w:abstractNumId="22">
    <w:multiLevelType w:val="multilevel"/>
    <w:lvl w:ilvl="0">
      <w:start w:val="1"/>
      <w:numFmt w:val="none"/>
      <w:lvlText w:val="%1."/>
      <w:lvlJc w:val="left"/>
      <w:pPr>
        <w:ind w:left="960" w:hanging="360"/>
      </w:pPr>
    </w:lvl>
  </w:abstractNum>
  <w:abstractNum w:abstractNumId="23">
    <w:multiLevelType w:val="multilevel"/>
    <w:lvl w:ilvl="0">
      <w:start w:val="1"/>
      <w:numFmt w:val="decimal"/>
      <w:lvlText w:val="%1."/>
      <w:lvlJc w:val="left"/>
      <w:pPr>
        <w:ind w:left="960" w:hanging="360"/>
      </w:pPr>
    </w:lvl>
  </w:abstractNum>
  <w:abstractNum w:abstractNumId="24">
    <w:multiLevelType w:val="multilevel"/>
    <w:lvl w:ilvl="0">
      <w:start w:val="1"/>
      <w:numFmt w:val="decimal"/>
      <w:lvlText w:val="%1."/>
      <w:lvlJc w:val="left"/>
      <w:pPr>
        <w:ind w:left="960" w:hanging="360"/>
      </w:pPr>
    </w:lvl>
  </w:abstractNum>
  <w:abstractNum w:abstractNumId="25">
    <w:multiLevelType w:val="multilevel"/>
    <w:lvl w:ilvl="0">
      <w:start w:val="1"/>
      <w:numFmt w:val="decimal"/>
      <w:lvlText w:val="%1."/>
      <w:lvlJc w:val="left"/>
      <w:pPr>
        <w:ind w:left="960" w:hanging="360"/>
      </w:pPr>
    </w:lvl>
  </w:abstractNum>
  <w:abstractNum w:abstractNumId="26">
    <w:multiLevelType w:val="multilevel"/>
    <w:lvl w:ilvl="0">
      <w:start w:val="1"/>
      <w:numFmt w:val="decimal"/>
      <w:lvlText w:val="%1."/>
      <w:lvlJc w:val="left"/>
      <w:pPr>
        <w:ind w:left="960" w:hanging="360"/>
      </w:pPr>
    </w:lvl>
  </w:abstractNum>
  <w:abstractNum w:abstractNumId="27">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28">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29">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30">
    <w:multiLevelType w:val="multilevel"/>
    <w:lvl w:ilvl="0">
      <w:start w:val="1"/>
      <w:numFmt w:val="decimal"/>
      <w:lvlText w:val="%1."/>
      <w:lvlJc w:val="left"/>
      <w:pPr>
        <w:ind w:left="960" w:hanging="360"/>
      </w:pPr>
    </w:lvl>
  </w:abstractNum>
  <w:abstractNum w:abstractNumId="31">
    <w:multiLevelType w:val="multilevel"/>
    <w:lvl w:ilvl="0">
      <w:start w:val="1"/>
      <w:numFmt w:val="none"/>
      <w:lvlText w:val="%1."/>
      <w:lvlJc w:val="left"/>
      <w:pPr>
        <w:ind w:left="960" w:hanging="360"/>
      </w:pPr>
    </w:lvl>
  </w:abstractNum>
  <w:abstractNum w:abstractNumId="32">
    <w:multiLevelType w:val="multilevel"/>
    <w:lvl w:ilvl="0">
      <w:start w:val="1"/>
      <w:numFmt w:val="none"/>
      <w:lvlText w:val="%1."/>
      <w:lvlJc w:val="left"/>
      <w:pPr>
        <w:ind w:left="960" w:hanging="360"/>
      </w:pPr>
    </w:lvl>
  </w:abstractNum>
  <w:abstractNum w:abstractNumId="33">
    <w:multiLevelType w:val="multilevel"/>
    <w:lvl w:ilvl="0">
      <w:start w:val="1"/>
      <w:numFmt w:val="none"/>
      <w:lvlText w:val="%1."/>
      <w:lvlJc w:val="left"/>
      <w:pPr>
        <w:ind w:left="960" w:hanging="360"/>
      </w:pPr>
    </w:lvl>
  </w:abstractNum>
  <w:abstractNum w:abstractNumId="34">
    <w:multiLevelType w:val="multilevel"/>
    <w:lvl w:ilvl="0">
      <w:start w:val="1"/>
      <w:numFmt w:val="none"/>
      <w:lvlText w:val="%1."/>
      <w:lvlJc w:val="left"/>
      <w:pPr>
        <w:ind w:left="960" w:hanging="360"/>
      </w:pPr>
    </w:lvl>
  </w:abstractNum>
  <w:abstractNum w:abstractNumId="35">
    <w:multiLevelType w:val="multilevel"/>
    <w:lvl w:ilvl="0">
      <w:start w:val="1"/>
      <w:numFmt w:val="none"/>
      <w:lvlText w:val="%1."/>
      <w:lvlJc w:val="left"/>
      <w:pPr>
        <w:ind w:left="960" w:hanging="360"/>
      </w:pPr>
    </w:lvl>
  </w:abstractNum>
  <w:abstractNum w:abstractNumId="36">
    <w:multiLevelType w:val="multilevel"/>
    <w:lvl w:ilvl="0">
      <w:start w:val="1"/>
      <w:numFmt w:val="decimal"/>
      <w:lvlText w:val="%1."/>
      <w:lvlJc w:val="left"/>
      <w:pPr>
        <w:ind w:left="960" w:hanging="360"/>
      </w:pPr>
    </w:lvl>
  </w:abstractNum>
  <w:abstractNum w:abstractNumId="37">
    <w:multiLevelType w:val="multilevel"/>
    <w:lvl w:ilvl="0">
      <w:start w:val="1"/>
      <w:numFmt w:val="none"/>
      <w:lvlText w:val="%1."/>
      <w:lvlJc w:val="left"/>
      <w:pPr>
        <w:ind w:left="960" w:hanging="360"/>
      </w:pPr>
    </w:lvl>
  </w:abstractNum>
  <w:abstractNum w:abstractNumId="38">
    <w:multiLevelType w:val="multilevel"/>
    <w:lvl w:ilvl="0">
      <w:start w:val="1"/>
      <w:numFmt w:val="decimal"/>
      <w:lvlText w:val="%1."/>
      <w:lvlJc w:val="left"/>
      <w:pPr>
        <w:ind w:left="960" w:hanging="360"/>
      </w:pPr>
    </w:lvl>
  </w:abstractNum>
  <w:abstractNum w:abstractNumId="39">
    <w:multiLevelType w:val="multilevel"/>
    <w:lvl w:ilvl="0">
      <w:start w:val="1"/>
      <w:numFmt w:val="decimal"/>
      <w:lvlText w:val="%1."/>
      <w:lvlJc w:val="left"/>
      <w:pPr>
        <w:ind w:left="960" w:hanging="360"/>
      </w:pPr>
    </w:lvl>
  </w:abstractNum>
  <w:abstractNum w:abstractNumId="40">
    <w:multiLevelType w:val="multilevel"/>
    <w:lvl w:ilvl="0">
      <w:start w:val="1"/>
      <w:numFmt w:val="decimal"/>
      <w:lvlText w:val="%1."/>
      <w:lvlJc w:val="left"/>
      <w:pPr>
        <w:ind w:left="960" w:hanging="360"/>
      </w:pPr>
    </w:lvl>
  </w:abstractNum>
  <w:abstractNum w:abstractNumId="41">
    <w:multiLevelType w:val="multilevel"/>
    <w:lvl w:ilvl="0">
      <w:start w:val="1"/>
      <w:numFmt w:val="decimal"/>
      <w:lvlText w:val="%1."/>
      <w:lvlJc w:val="left"/>
      <w:pPr>
        <w:ind w:left="960" w:hanging="360"/>
      </w:pPr>
    </w:lvl>
  </w:abstractNum>
  <w:abstractNum w:abstractNumId="42">
    <w:multiLevelType w:val="multilevel"/>
    <w:lvl w:ilvl="0">
      <w:start w:val="1"/>
      <w:numFmt w:val="none"/>
      <w:lvlText w:val="%1."/>
      <w:lvlJc w:val="left"/>
      <w:pPr>
        <w:ind w:left="960" w:hanging="360"/>
      </w:pPr>
    </w:lvl>
  </w:abstractNum>
  <w:abstractNum w:abstractNumId="43">
    <w:multiLevelType w:val="multilevel"/>
    <w:lvl w:ilvl="0">
      <w:start w:val="1"/>
      <w:numFmt w:val="decimal"/>
      <w:lvlText w:val="%1."/>
      <w:lvlJc w:val="left"/>
      <w:pPr>
        <w:ind w:left="960" w:hanging="360"/>
      </w:pPr>
    </w:lvl>
  </w:abstractNum>
  <w:abstractNum w:abstractNumId="44">
    <w:multiLevelType w:val="multilevel"/>
    <w:lvl w:ilvl="0">
      <w:start w:val="1"/>
      <w:numFmt w:val="none"/>
      <w:lvlText w:val="%1."/>
      <w:lvlJc w:val="left"/>
      <w:pPr>
        <w:ind w:left="960" w:hanging="360"/>
      </w:pPr>
    </w:lvl>
  </w:abstractNum>
  <w:abstractNum w:abstractNumId="45">
    <w:multiLevelType w:val="multilevel"/>
    <w:lvl w:ilvl="0">
      <w:start w:val="1"/>
      <w:numFmt w:val="none"/>
      <w:lvlText w:val="%1."/>
      <w:lvlJc w:val="left"/>
      <w:pPr>
        <w:ind w:left="960" w:hanging="360"/>
      </w:pPr>
    </w:lvl>
  </w:abstractNum>
  <w:abstractNum w:abstractNumId="46">
    <w:multiLevelType w:val="multilevel"/>
    <w:lvl w:ilvl="0">
      <w:start w:val="1"/>
      <w:numFmt w:val="decimal"/>
      <w:lvlText w:val="%1."/>
      <w:lvlJc w:val="left"/>
      <w:pPr>
        <w:ind w:left="960" w:hanging="360"/>
      </w:pPr>
    </w:lvl>
  </w:abstractNum>
  <w:abstractNum w:abstractNumId="47">
    <w:multiLevelType w:val="multilevel"/>
    <w:lvl w:ilvl="0">
      <w:start w:val="1"/>
      <w:numFmt w:val="decimal"/>
      <w:lvlText w:val="%1."/>
      <w:lvlJc w:val="left"/>
      <w:pPr>
        <w:ind w:left="960" w:hanging="360"/>
      </w:pPr>
    </w:lvl>
  </w:abstractNum>
  <w:abstractNum w:abstractNumId="48">
    <w:multiLevelType w:val="multilevel"/>
    <w:lvl w:ilvl="0">
      <w:start w:val="1"/>
      <w:numFmt w:val="none"/>
      <w:lvlText w:val="%1."/>
      <w:lvlJc w:val="left"/>
      <w:pPr>
        <w:ind w:left="960" w:hanging="360"/>
      </w:pPr>
    </w:lvl>
  </w:abstractNum>
  <w:abstractNum w:abstractNumId="49">
    <w:multiLevelType w:val="multilevel"/>
    <w:lvl w:ilvl="0">
      <w:start w:val="1"/>
      <w:numFmt w:val="none"/>
      <w:lvlText w:val="%1."/>
      <w:lvlJc w:val="left"/>
      <w:pPr>
        <w:ind w:left="960" w:hanging="360"/>
      </w:pPr>
    </w:lvl>
  </w:abstractNum>
  <w:abstractNum w:abstractNumId="50">
    <w:multiLevelType w:val="multilevel"/>
    <w:lvl w:ilvl="0">
      <w:start w:val="1"/>
      <w:numFmt w:val="none"/>
      <w:lvlText w:val="%1."/>
      <w:lvlJc w:val="left"/>
      <w:pPr>
        <w:ind w:left="960" w:hanging="360"/>
      </w:pPr>
    </w:lvl>
  </w:abstractNum>
  <w:abstractNum w:abstractNumId="51">
    <w:multiLevelType w:val="multilevel"/>
    <w:lvl w:ilvl="0">
      <w:start w:val="1"/>
      <w:numFmt w:val="none"/>
      <w:lvlText w:val="%1."/>
      <w:lvlJc w:val="left"/>
      <w:pPr>
        <w:ind w:left="960" w:hanging="360"/>
      </w:pPr>
    </w:lvl>
  </w:abstractNum>
  <w:abstractNum w:abstractNumId="52">
    <w:multiLevelType w:val="multilevel"/>
    <w:lvl w:ilvl="0">
      <w:start w:val="1"/>
      <w:numFmt w:val="none"/>
      <w:lvlText w:val="%1."/>
      <w:lvlJc w:val="left"/>
      <w:pPr>
        <w:ind w:left="960" w:hanging="360"/>
      </w:pPr>
    </w:lvl>
  </w:abstractNum>
  <w:abstractNum w:abstractNumId="53">
    <w:multiLevelType w:val="multilevel"/>
    <w:lvl w:ilvl="0">
      <w:start w:val="1"/>
      <w:numFmt w:val="none"/>
      <w:lvlText w:val="%1."/>
      <w:lvlJc w:val="left"/>
      <w:pPr>
        <w:ind w:left="960" w:hanging="360"/>
      </w:pPr>
    </w:lvl>
  </w:abstractNum>
  <w:abstractNum w:abstractNumId="54">
    <w:multiLevelType w:val="multilevel"/>
    <w:lvl w:ilvl="0">
      <w:start w:val="1"/>
      <w:numFmt w:val="none"/>
      <w:lvlText w:val="%1."/>
      <w:lvlJc w:val="left"/>
      <w:pPr>
        <w:ind w:left="960" w:hanging="360"/>
      </w:pPr>
    </w:lvl>
  </w:abstractNum>
  <w:abstractNum w:abstractNumId="55">
    <w:multiLevelType w:val="multilevel"/>
    <w:lvl w:ilvl="0">
      <w:start w:val="1"/>
      <w:numFmt w:val="none"/>
      <w:lvlText w:val="%1."/>
      <w:lvlJc w:val="left"/>
      <w:pPr>
        <w:ind w:left="960" w:hanging="360"/>
      </w:pPr>
    </w:lvl>
  </w:abstractNum>
  <w:abstractNum w:abstractNumId="56">
    <w:multiLevelType w:val="multilevel"/>
    <w:lvl w:ilvl="0">
      <w:start w:val="1"/>
      <w:numFmt w:val="none"/>
      <w:lvlText w:val="%1."/>
      <w:lvlJc w:val="left"/>
      <w:pPr>
        <w:ind w:left="960" w:hanging="360"/>
      </w:pPr>
    </w:lvl>
  </w:abstractNum>
  <w:abstractNum w:abstractNumId="57">
    <w:multiLevelType w:val="multilevel"/>
    <w:lvl w:ilvl="0">
      <w:start w:val="1"/>
      <w:numFmt w:val="none"/>
      <w:lvlText w:val="%1."/>
      <w:lvlJc w:val="left"/>
      <w:pPr>
        <w:ind w:left="960" w:hanging="360"/>
      </w:pPr>
    </w:lvl>
  </w:abstractNum>
  <w:abstractNum w:abstractNumId="58">
    <w:multiLevelType w:val="multilevel"/>
    <w:lvl w:ilvl="0">
      <w:start w:val="1"/>
      <w:numFmt w:val="none"/>
      <w:lvlText w:val="%1."/>
      <w:lvlJc w:val="left"/>
      <w:pPr>
        <w:ind w:left="960" w:hanging="360"/>
      </w:pPr>
    </w:lvl>
  </w:abstractNum>
  <w:abstractNum w:abstractNumId="59">
    <w:multiLevelType w:val="multilevel"/>
    <w:lvl w:ilvl="0">
      <w:start w:val="1"/>
      <w:numFmt w:val="none"/>
      <w:lvlText w:val="%1."/>
      <w:lvlJc w:val="left"/>
      <w:pPr>
        <w:ind w:left="960" w:hanging="360"/>
      </w:pPr>
    </w:lvl>
  </w:abstractNum>
  <w:abstractNum w:abstractNumId="60">
    <w:multiLevelType w:val="multilevel"/>
    <w:lvl w:ilvl="0">
      <w:start w:val="1"/>
      <w:numFmt w:val="decimal"/>
      <w:lvlText w:val="%1."/>
      <w:lvlJc w:val="left"/>
      <w:pPr>
        <w:ind w:left="960" w:hanging="360"/>
      </w:pPr>
    </w:lvl>
  </w:abstractNum>
  <w:abstractNum w:abstractNumId="61">
    <w:multiLevelType w:val="multilevel"/>
    <w:lvl w:ilvl="0">
      <w:start w:val="1"/>
      <w:numFmt w:val="none"/>
      <w:lvlText w:val="%1."/>
      <w:lvlJc w:val="left"/>
      <w:pPr>
        <w:ind w:left="960" w:hanging="360"/>
      </w:pPr>
    </w:lvl>
  </w:abstractNum>
  <w:abstractNum w:abstractNumId="62">
    <w:multiLevelType w:val="multilevel"/>
    <w:lvl w:ilvl="0">
      <w:start w:val="2"/>
      <w:numFmt w:val="decimal"/>
      <w:lvlText w:val="%1."/>
      <w:lvlJc w:val="left"/>
      <w:pPr>
        <w:ind w:left="960" w:hanging="360"/>
      </w:pPr>
    </w:lvl>
  </w:abstractNum>
  <w:abstractNum w:abstractNumId="63">
    <w:multiLevelType w:val="multilevel"/>
    <w:lvl w:ilvl="0">
      <w:start w:val="1"/>
      <w:numFmt w:val="none"/>
      <w:lvlText w:val="%1."/>
      <w:lvlJc w:val="left"/>
      <w:pPr>
        <w:ind w:left="960" w:hanging="360"/>
      </w:pPr>
    </w:lvl>
  </w:abstractNum>
  <w:abstractNum w:abstractNumId="64">
    <w:multiLevelType w:val="multilevel"/>
    <w:lvl w:ilvl="0">
      <w:start w:val="1"/>
      <w:numFmt w:val="decimal"/>
      <w:lvlText w:val="%1."/>
      <w:lvlJc w:val="left"/>
      <w:pPr>
        <w:ind w:left="960" w:hanging="360"/>
      </w:pPr>
    </w:lvl>
  </w:abstractNum>
  <w:abstractNum w:abstractNumId="65">
    <w:multiLevelType w:val="multilevel"/>
    <w:lvl w:ilvl="0">
      <w:start w:val="1"/>
      <w:numFmt w:val="decimal"/>
      <w:lvlText w:val="%1."/>
      <w:lvlJc w:val="left"/>
      <w:pPr>
        <w:ind w:left="960" w:hanging="360"/>
      </w:pPr>
    </w:lvl>
  </w:abstractNum>
  <w:abstractNum w:abstractNumId="66">
    <w:multiLevelType w:val="multilevel"/>
    <w:lvl w:ilvl="0">
      <w:start w:val="1"/>
      <w:numFmt w:val="decimal"/>
      <w:lvlText w:val="%1."/>
      <w:lvlJc w:val="left"/>
      <w:pPr>
        <w:ind w:left="960" w:hanging="360"/>
      </w:pPr>
    </w:lvl>
  </w:abstractNum>
  <w:abstractNum w:abstractNumId="67">
    <w:multiLevelType w:val="multilevel"/>
    <w:lvl w:ilvl="0">
      <w:start w:val="1"/>
      <w:numFmt w:val="none"/>
      <w:lvlText w:val="%1."/>
      <w:lvlJc w:val="left"/>
      <w:pPr>
        <w:ind w:left="960" w:hanging="360"/>
      </w:pPr>
    </w:lvl>
  </w:abstractNum>
  <w:abstractNum w:abstractNumId="68">
    <w:multiLevelType w:val="multilevel"/>
    <w:lvl w:ilvl="0">
      <w:start w:val="1"/>
      <w:numFmt w:val="none"/>
      <w:lvlText w:val="%1."/>
      <w:lvlJc w:val="left"/>
      <w:pPr>
        <w:ind w:left="960" w:hanging="360"/>
      </w:pPr>
    </w:lvl>
  </w:abstractNum>
  <w:abstractNum w:abstractNumId="69">
    <w:multiLevelType w:val="multilevel"/>
    <w:lvl w:ilvl="0">
      <w:start w:val="1"/>
      <w:numFmt w:val="none"/>
      <w:lvlText w:val="%1."/>
      <w:lvlJc w:val="left"/>
      <w:pPr>
        <w:ind w:left="960" w:hanging="360"/>
      </w:pPr>
    </w:lvl>
  </w:abstractNum>
  <w:abstractNum w:abstractNumId="70">
    <w:multiLevelType w:val="multilevel"/>
    <w:lvl w:ilvl="0">
      <w:start w:val="1"/>
      <w:numFmt w:val="none"/>
      <w:lvlText w:val="%1."/>
      <w:lvlJc w:val="left"/>
      <w:pPr>
        <w:ind w:left="960" w:hanging="360"/>
      </w:pPr>
    </w:lvl>
  </w:abstractNum>
  <w:abstractNum w:abstractNumId="71">
    <w:multiLevelType w:val="multilevel"/>
    <w:lvl w:ilvl="0">
      <w:start w:val="1"/>
      <w:numFmt w:val="none"/>
      <w:lvlText w:val="%1."/>
      <w:lvlJc w:val="left"/>
      <w:pPr>
        <w:ind w:left="960" w:hanging="360"/>
      </w:pPr>
    </w:lvl>
  </w:abstractNum>
  <w:abstractNum w:abstractNumId="72">
    <w:multiLevelType w:val="multilevel"/>
    <w:lvl w:ilvl="0">
      <w:start w:val="1"/>
      <w:numFmt w:val="none"/>
      <w:lvlText w:val="%1."/>
      <w:lvlJc w:val="left"/>
      <w:pPr>
        <w:ind w:left="960" w:hanging="360"/>
      </w:pPr>
    </w:lvl>
  </w:abstractNum>
  <w:abstractNum w:abstractNumId="73">
    <w:multiLevelType w:val="multilevel"/>
    <w:lvl w:ilvl="0">
      <w:start w:val="1"/>
      <w:numFmt w:val="decimal"/>
      <w:lvlText w:val="%1."/>
      <w:lvlJc w:val="left"/>
      <w:pPr>
        <w:ind w:left="960" w:hanging="360"/>
      </w:pPr>
    </w:lvl>
  </w:abstractNum>
  <w:abstractNum w:abstractNumId="74">
    <w:multiLevelType w:val="multilevel"/>
    <w:lvl w:ilvl="0">
      <w:start w:val="1"/>
      <w:numFmt w:val="none"/>
      <w:lvlText w:val="%1."/>
      <w:lvlJc w:val="left"/>
      <w:pPr>
        <w:ind w:left="960" w:hanging="360"/>
      </w:pPr>
    </w:lvl>
  </w:abstractNum>
  <w:abstractNum w:abstractNumId="75">
    <w:multiLevelType w:val="multilevel"/>
    <w:lvl w:ilvl="0">
      <w:start w:val="3"/>
      <w:numFmt w:val="decimal"/>
      <w:lvlText w:val="%1."/>
      <w:lvlJc w:val="left"/>
      <w:pPr>
        <w:ind w:left="960" w:hanging="360"/>
      </w:pPr>
    </w:lvl>
  </w:abstractNum>
  <w:abstractNum w:abstractNumId="76">
    <w:multiLevelType w:val="multilevel"/>
    <w:lvl w:ilvl="0">
      <w:start w:val="1"/>
      <w:numFmt w:val="none"/>
      <w:lvlText w:val="%1."/>
      <w:lvlJc w:val="left"/>
      <w:pPr>
        <w:ind w:left="960" w:hanging="360"/>
      </w:pPr>
    </w:lvl>
  </w:abstractNum>
  <w:abstractNum w:abstractNumId="77">
    <w:multiLevelType w:val="multilevel"/>
    <w:lvl w:ilvl="0">
      <w:start w:val="1"/>
      <w:numFmt w:val="decimal"/>
      <w:lvlText w:val="%1."/>
      <w:lvlJc w:val="left"/>
      <w:pPr>
        <w:ind w:left="960" w:hanging="360"/>
      </w:pPr>
    </w:lvl>
  </w:abstractNum>
  <w:abstractNum w:abstractNumId="78">
    <w:multiLevelType w:val="multilevel"/>
    <w:lvl w:ilvl="0">
      <w:start w:val="4"/>
      <w:numFmt w:val="decimal"/>
      <w:lvlText w:val="%1."/>
      <w:lvlJc w:val="left"/>
      <w:pPr>
        <w:ind w:left="960" w:hanging="360"/>
      </w:pPr>
    </w:lvl>
  </w:abstractNum>
  <w:abstractNum w:abstractNumId="79">
    <w:multiLevelType w:val="multilevel"/>
    <w:lvl w:ilvl="0">
      <w:start w:val="1"/>
      <w:numFmt w:val="decimal"/>
      <w:lvlText w:val="%1."/>
      <w:lvlJc w:val="left"/>
      <w:pPr>
        <w:ind w:left="960" w:hanging="360"/>
      </w:pPr>
    </w:lvl>
  </w:abstractNum>
  <w:abstractNum w:abstractNumId="80">
    <w:multiLevelType w:val="multilevel"/>
    <w:lvl w:ilvl="0">
      <w:start w:val="1"/>
      <w:numFmt w:val="none"/>
      <w:lvlText w:val="%1."/>
      <w:lvlJc w:val="left"/>
      <w:pPr>
        <w:ind w:left="960" w:hanging="360"/>
      </w:pPr>
    </w:lvl>
  </w:abstractNum>
  <w:abstractNum w:abstractNumId="81">
    <w:multiLevelType w:val="multilevel"/>
    <w:lvl w:ilvl="0">
      <w:start w:val="1"/>
      <w:numFmt w:val="none"/>
      <w:lvlText w:val="%1."/>
      <w:lvlJc w:val="left"/>
      <w:pPr>
        <w:ind w:left="960" w:hanging="360"/>
      </w:pPr>
    </w:lvl>
  </w:abstractNum>
  <w:abstractNum w:abstractNumId="82">
    <w:multiLevelType w:val="multilevel"/>
    <w:lvl w:ilvl="0">
      <w:start w:val="1"/>
      <w:numFmt w:val="none"/>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29"/>
    <w:lvlOverride w:ilvl="1">
      <w:startOverride w:val="1"/>
      <w:lvl w:ilvl="1">
        <w:numFmt w:val="bullet"/>
        <w:lvlText w:val="o"/>
        <w:pPr>
          <w:ind w:left="1560" w:hanging="360"/>
        </w:pPr>
        <w:rPr>
          <w:rFonts w:hint="default" w:ascii="Courier New" w:hAnsi="Courier New" w:cs="Courier New"/>
        </w:rPr>
      </w:lvl>
    </w:lvlOverride>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www.1point3acres.com/bbs/forum.php?mod=viewthread&amp;tid=300558&amp;extra=page%3D1%26filter%3Dsortid%26sortid%3D311%26searchoption%5B3046%5D%5Bvalue%5D%3D1%26searchoption%5B3046%5D%5Btype%5D%3Dradio%26sortid%3D311" Type="http://schemas.openxmlformats.org/officeDocument/2006/relationships/hyperlink" Id="rId5"/>
    <Relationship TargetMode="External" Target="http://www.1point3acres.com/bbs/forum.php?mod=viewthread&amp;tid=300557&amp;extra=page%3D1%26filter%3Dsortid%26sortid%3D311%26searchoption%5B3090%5D%5Bvalue%5D%3D2%26searchoption%5B3090%5D%5Btype%5D%3Dradio%26searchoption%5B3046%5D%5Bvalue%5D%3D1%26searchoption%5B3046%5D%5Btype%5D%3Dradio%26sortid%3D311" Type="http://schemas.openxmlformats.org/officeDocument/2006/relationships/hyperlink" Id="rId6"/>
    <Relationship TargetMode="External" Target="http://www.geeksforgeeks.org/shortest-superstring-problem/" Type="http://schemas.openxmlformats.org/officeDocument/2006/relationships/hyperlink" Id="rId7"/>
    <Relationship TargetMode="External" Target="http://www.geeksforgeeks.org/maximum-sum-such-that-no-two-elements-are-adjacent/" Type="http://schemas.openxmlformats.org/officeDocument/2006/relationships/hyperlink" Id="rId8"/>
    <Relationship TargetMode="External" Target="http://www.geeksforgeeks.org/inorder-tree-traversal-without-recursion-and-without-stack/" Type="http://schemas.openxmlformats.org/officeDocument/2006/relationships/hyperlink" Id="rId9"/>
    <Relationship Target="media/document_image_rId10.png" Type="http://schemas.openxmlformats.org/officeDocument/2006/relationships/image" Id="rId10"/>
    <Relationship TargetMode="External" Target="http://www.1point3acres.com/bbs/forum.php?mod=viewthread&amp;tid=289090&amp;extra=page%3D2%26filter%3Dsortid%26sortid%3D311%26searchoption%5B3046%5D%5Bvalue%5D%3D1%26searchoption%5B3046%5D%5Btype%5D%3Dradio%26sortid%3D311" Type="http://schemas.openxmlformats.org/officeDocument/2006/relationships/hyperlink" Id="rId11"/>
    <Relationship TargetMode="External" Target="http://www.1point3acres.com/bbs/forum.php?mod=viewthread&amp;tid=301731&amp;extra=page%3D2%26filter%3Dsortid%26sortid%3D311%26searchoption%5B3046%5D%5Bvalue%5D%3D1%26searchoption%5B3046%5D%5Btype%5D%3Dradio%26sortid%3D311" Type="http://schemas.openxmlformats.org/officeDocument/2006/relationships/hyperlink" Id="rId12"/>
    <Relationship TargetMode="External" Target="http://www.1point3acres.com/bbs/forum.php?mod=viewthread&amp;tid=215377&amp;extra=page%3D1%26filter%3Dsortid%26sortid%3D311%26searchoption%5B3046%5D%5Bvalue%5D%3D1%26searchoption%5B3046%5D%5Btype%5D%3Dradio%26sortid%3D311" Type="http://schemas.openxmlformats.org/officeDocument/2006/relationships/hyperlink" Id="rId13"/>
    <Relationship TargetMode="External" Target="http://www.1point3acres.com/bbs/forum.php?mod=viewthread&amp;tid=299763&amp;extra=page%3D3%26filter%3Dsortid%26sortid%3D311%26searchoption%5B3046%5D%5Bvalue%5D%3D1%26searchoption%5B3046%5D%5Btype%5D%3Dradio%26sortid%3D311" Type="http://schemas.openxmlformats.org/officeDocument/2006/relationships/hyperlink" Id="rId14"/>
    <Relationship TargetMode="External" Target="http://www.1point3acres.com/bbs/forum.php?mod=viewthread&amp;tid=297519&amp;extra=page%3D3%26filter%3Dsortid%26sortid%3D311%26searchoption%5B3046%5D%5Bvalue%5D%3D1%26searchoption%5B3046%5D%5Btype%5D%3Dradio%26sortid%3D311" Type="http://schemas.openxmlformats.org/officeDocument/2006/relationships/hyperlink" Id="rId15"/>
    <Relationship TargetMode="External" Target="http://www.1point3acres.com/bbs/" Type="http://schemas.openxmlformats.org/officeDocument/2006/relationships/hyperlink" Id="rId16"/>
    <Relationship TargetMode="External" Target="http://www.1point3acres.com/bbs/forum.php?mod=viewthread&amp;tid=294799&amp;extra=page%3D3%26filter%3Dsortid%26sortid%3D311%26searchoption%5B3046%5D%5Bvalue%5D%3D1%26searchoption%5B3046%5D%5Btype%5D%3Dradio%26sortid%3D311" Type="http://schemas.openxmlformats.org/officeDocument/2006/relationships/hyperlink" Id="rId17"/>
    <Relationship TargetMode="External" Target="https://discuss.leetcode.com/topic/30941/here-is-a-10-line-template-that-can-solve-most-substring-problems" Type="http://schemas.openxmlformats.org/officeDocument/2006/relationships/hyperlink" Id="rId18"/>
    <Relationship TargetMode="External" Target="https://discuss.leetcode.com/topic/108398/o-n-time-and-o-k-space-very-easy-solution-for-any-k-flips-and-stream-input" Type="http://schemas.openxmlformats.org/officeDocument/2006/relationships/hyperlink" Id="rId19"/>
    <Relationship TargetMode="External" Target="http://www.1point3acres.com/bbs/forum.php?mod=viewthread&amp;tid=298267&amp;extra=page%3D4%26filter%3Dsortid%26sortid%3D311%26searchoption%5B3046%5D%5Bvalue%5D%3D1%26searchoption%5B3046%5D%5Btype%5D%3Dradio%26sortid%3D311" Type="http://schemas.openxmlformats.org/officeDocument/2006/relationships/hyperlink" Id="rId20"/>
    <Relationship TargetMode="External" Target="https://discuss.leetcode.com/topic/33908/3-ways-segment-tree-binary-indexed-tree-binary-search-tree-clean-python-code/2" Type="http://schemas.openxmlformats.org/officeDocument/2006/relationships/hyperlink" Id="rId21"/>
    <Relationship TargetMode="External" Target="https://discuss.leetcode.com/topic/46016/learn-one-iterative-inorder-traversal-apply-it-to-multiple-tree-questions-java-solution/2" Type="http://schemas.openxmlformats.org/officeDocument/2006/relationships/hyperlink" Id="rId22"/>
    <Relationship TargetMode="External" Target="http://www.1point3acres.com/bbs/forum.php?mod=viewthread&amp;tid=297469&amp;extra=page%3D4%26filter%3Dsortid%26sortid%3D311%26searchoption%5B3046%5D%5Bvalue%5D%3D1%26searchoption%5B3046%5D%5Btype%5D%3Dradio%26sortid%3D311" Type="http://schemas.openxmlformats.org/officeDocument/2006/relationships/hyperlink" Id="rId2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